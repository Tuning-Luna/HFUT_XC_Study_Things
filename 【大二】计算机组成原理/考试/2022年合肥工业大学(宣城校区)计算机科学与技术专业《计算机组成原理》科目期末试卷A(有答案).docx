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2022年合肥工业大学(宣城校区)计算机科学与技术专业《计算机组成原理》科目期末试卷A（有答案）</w:t>
      </w:r>
    </w:p>
    <w:p>
      <w:r>
        <w:rPr>
          <w:rFonts w:ascii="微软雅黑" w:hAnsi="微软雅黑" w:eastAsia="宋体"/>
          <w:b/>
          <w:color w:val="000000"/>
          <w:sz w:val="32"/>
        </w:rPr>
        <w:t>一、选择题</w:t>
      </w:r>
    </w:p>
    <w:p w14:paraId="31C4CF6E" w14:textId="0DDD0F98" w:rsidR="00590262" w:rsidRDefault="004251EC">
      <w:bookmarkStart w:id="0" w:name="_GoBack"/>
      <w:bookmarkEnd w:id="0"/>
      <w:r>
        <w:rPr>
          <w:rFonts w:ascii="微软雅黑" w:hAnsi="微软雅黑" w:eastAsia="宋体"/>
          <w:color w:val="000000"/>
        </w:rPr>
        <w:t>1、</w:t>
      </w:r>
      <w:r w:rsidR="00590262">
        <w:rPr>
          <w:rFonts w:hint="eastAsia" w:ascii="微软雅黑" w:hAnsi="微软雅黑" w:eastAsia="宋体"/>
          <w:color w:val="000000"/>
        </w:rPr>
        <w:t>访问相联存储器时，（</w:t>
      </w:r>
      <w:r w:rsidR="00590262">
        <w:rPr>
          <w:rFonts w:ascii="微软雅黑" w:hAnsi="微软雅黑" w:eastAsia="宋体"/>
          <w:color w:val="000000"/>
        </w:rPr>
        <w:t xml:space="preserve">  ）</w:t>
      </w:r>
    </w:p>
    <w:p w14:paraId="20D391C2" w14:textId="77777777" w:rsidR="00590262" w:rsidRDefault="00590262">
      <w:r>
        <w:rPr>
          <w:rFonts w:ascii="微软雅黑" w:hAnsi="微软雅黑" w:eastAsia="宋体"/>
          <w:color w:val="000000"/>
        </w:rPr>
        <w:t>A.根据内容，不需要地址</w:t>
      </w:r>
    </w:p>
    <w:p w14:paraId="579A0036" w14:textId="77777777" w:rsidR="00590262" w:rsidRDefault="00590262">
      <w:r>
        <w:rPr>
          <w:rFonts w:ascii="微软雅黑" w:hAnsi="微软雅黑" w:eastAsia="宋体"/>
          <w:color w:val="000000"/>
        </w:rPr>
        <w:t>B.不根据内容，只需要地址</w:t>
      </w:r>
    </w:p>
    <w:p w14:paraId="097ACF62" w14:textId="77777777" w:rsidR="00590262" w:rsidRDefault="00590262">
      <w:r>
        <w:rPr>
          <w:rFonts w:ascii="微软雅黑" w:hAnsi="微软雅黑" w:eastAsia="宋体"/>
          <w:color w:val="000000"/>
        </w:rPr>
        <w:t>C.既要内容，又要地址</w:t>
      </w:r>
    </w:p>
    <w:p w14:paraId="0B409AB6" w14:textId="47729E9E" w:rsidR="009B2632" w:rsidRDefault="00590262">
      <w:r>
        <w:rPr>
          <w:rFonts w:ascii="微软雅黑" w:hAnsi="微软雅黑" w:eastAsia="宋体"/>
          <w:color w:val="000000"/>
        </w:rPr>
        <w:t>D.不要内容也不要地址</w:t>
      </w:r>
    </w:p>
    <w:p w14:paraId="14ADC5A9" w14:textId="7EB18045" w:rsidR="00F03E25" w:rsidRDefault="00307CB9">
      <w:bookmarkStart w:id="1" w:name="_GoBack"/>
      <w:bookmarkEnd w:id="1"/>
      <w:r>
        <w:rPr>
          <w:rFonts w:ascii="微软雅黑" w:hAnsi="微软雅黑" w:eastAsia="宋体"/>
          <w:color w:val="000000"/>
        </w:rPr>
        <w:t>2、</w:t>
      </w:r>
      <w:r w:rsidR="00F03E25">
        <w:rPr>
          <w:rFonts w:hint="eastAsia" w:ascii="微软雅黑" w:hAnsi="微软雅黑" w:eastAsia="宋体"/>
          <w:color w:val="000000"/>
        </w:rPr>
        <w:t>下述说法中正确的是（</w:t>
      </w:r>
      <w:r w:rsidR="00F03E25">
        <w:rPr>
          <w:rFonts w:ascii="微软雅黑" w:hAnsi="微软雅黑" w:eastAsia="宋体"/>
          <w:color w:val="000000"/>
        </w:rPr>
        <w:t xml:space="preserve">  ）。</w:t>
      </w:r>
    </w:p>
    <w:p w14:paraId="1DEE6142" w14:textId="77777777" w:rsidR="00F03E25" w:rsidRDefault="00F03E25">
      <w:r>
        <w:rPr>
          <w:rFonts w:ascii="微软雅黑" w:hAnsi="微软雅黑" w:eastAsia="宋体"/>
          <w:color w:val="000000"/>
        </w:rPr>
        <w:t>I.半导体RAM信息可读可写，且断电后仍能保持记忆</w:t>
      </w:r>
    </w:p>
    <w:p w14:paraId="0790C374" w14:textId="77777777" w:rsidR="00F03E25" w:rsidRDefault="00F03E25">
      <w:r>
        <w:rPr>
          <w:rFonts w:hint="eastAsia" w:ascii="微软雅黑" w:hAnsi="微软雅黑" w:eastAsia="宋体"/>
          <w:color w:val="000000"/>
        </w:rPr>
        <w:t>Ⅱ</w:t>
      </w:r>
      <w:r>
        <w:rPr>
          <w:rFonts w:ascii="微软雅黑" w:hAnsi="微软雅黑" w:eastAsia="宋体"/>
          <w:color w:val="000000"/>
        </w:rPr>
        <w:t>.动态RAM是易失性RAM，而静态RAM中的存储信息是不易失的</w:t>
      </w:r>
    </w:p>
    <w:p w14:paraId="60A67763" w14:textId="77777777" w:rsidR="00F03E25" w:rsidRDefault="00F03E25">
      <w:r>
        <w:rPr>
          <w:rFonts w:hint="eastAsia" w:ascii="微软雅黑" w:hAnsi="微软雅黑" w:eastAsia="宋体"/>
          <w:color w:val="000000"/>
        </w:rPr>
        <w:t>Ⅲ</w:t>
      </w:r>
      <w:r>
        <w:rPr>
          <w:rFonts w:ascii="微软雅黑" w:hAnsi="微软雅黑" w:eastAsia="宋体"/>
          <w:color w:val="000000"/>
        </w:rPr>
        <w:t>.半导体RAM是易失性RAM，但只要电源不断电，所存信息是不丢失的</w:t>
      </w:r>
    </w:p>
    <w:p w14:paraId="2554C962" w14:textId="77777777" w:rsidR="00F03E25" w:rsidRDefault="00F03E25">
      <w:r>
        <w:rPr>
          <w:rFonts w:ascii="微软雅黑" w:hAnsi="微软雅黑" w:eastAsia="宋体"/>
          <w:color w:val="000000"/>
        </w:rPr>
        <w:t>IV.半导体RAM是非易失性的RAM</w:t>
      </w:r>
    </w:p>
    <w:p w14:paraId="4257C5F5" w14:textId="40BE87D9" w:rsidR="009B2632" w:rsidRDefault="00F03E25">
      <w:r>
        <w:rPr>
          <w:rFonts w:ascii="微软雅黑" w:hAnsi="微软雅黑" w:eastAsia="宋体"/>
          <w:color w:val="000000"/>
        </w:rPr>
        <w:t>A.I、Ⅲ          B.只有Ⅲ       C.Ⅱ、IV        D.全错</w:t>
      </w:r>
    </w:p>
    <w:p w14:paraId="1FAFAADD" w14:textId="343EC68F" w:rsidR="00C376F1" w:rsidRDefault="00C2012F">
      <w:bookmarkStart w:id="2" w:name="_GoBack"/>
      <w:bookmarkEnd w:id="2"/>
      <w:r>
        <w:rPr>
          <w:rFonts w:ascii="微软雅黑" w:hAnsi="微软雅黑" w:eastAsia="宋体"/>
          <w:color w:val="000000"/>
        </w:rPr>
        <w:t>3、</w:t>
      </w:r>
      <w:r w:rsidR="00C376F1">
        <w:rPr>
          <w:rFonts w:hint="eastAsia" w:ascii="微软雅黑" w:hAnsi="微软雅黑" w:eastAsia="宋体"/>
          <w:color w:val="000000"/>
        </w:rPr>
        <w:t>一个浮点数</w:t>
      </w:r>
      <w:r w:rsidR="00C376F1">
        <w:rPr>
          <w:rFonts w:ascii="微软雅黑" w:hAnsi="微软雅黑" w:eastAsia="宋体"/>
          <w:color w:val="000000"/>
        </w:rPr>
        <w:t>N可以用下式表示：</w:t>
      </w:r>
    </w:p>
    <w:p w14:paraId="2EF5D501" w14:textId="77777777" w:rsidR="00C376F1" w:rsidRDefault="00C376F1">
      <w:r>
        <w:rPr>
          <w:rFonts w:ascii="微软雅黑" w:hAnsi="微软雅黑" w:eastAsia="宋体"/>
          <w:color w:val="000000"/>
        </w:rPr>
        <w:t>N=mr</w:t>
      </w:r>
      <w:r w:rsidRPr="004161AD">
        <w:rPr>
          <w:rFonts w:ascii="微软雅黑" w:hAnsi="微软雅黑" w:eastAsia="宋体"/>
          <w:color w:val="000000"/>
          <w:vertAlign w:val="superscript"/>
        </w:rPr>
        <w:t>me</w:t>
      </w:r>
      <w:r>
        <w:rPr>
          <w:rFonts w:ascii="微软雅黑" w:hAnsi="微软雅黑" w:eastAsia="宋体"/>
          <w:color w:val="000000"/>
        </w:rPr>
        <w:t>，其中，e=rc</w:t>
      </w:r>
      <w:r w:rsidRPr="004161AD">
        <w:rPr>
          <w:rFonts w:ascii="微软雅黑" w:hAnsi="微软雅黑" w:eastAsia="宋体"/>
          <w:color w:val="000000"/>
          <w:vertAlign w:val="superscript"/>
        </w:rPr>
        <w:t>g</w:t>
      </w:r>
      <w:r>
        <w:rPr>
          <w:rFonts w:ascii="微软雅黑" w:hAnsi="微软雅黑" w:eastAsia="宋体"/>
          <w:color w:val="000000"/>
        </w:rPr>
        <w:t>；</w:t>
      </w:r>
    </w:p>
    <w:p w14:paraId="246F00F0" w14:textId="77777777" w:rsidR="00C376F1" w:rsidRDefault="00C376F1">
      <w:r>
        <w:rPr>
          <w:rFonts w:ascii="微软雅黑" w:hAnsi="微软雅黑" w:eastAsia="宋体"/>
          <w:color w:val="000000"/>
        </w:rPr>
        <w:t>m：尾数的值，包括尾数采用的码制和数制：</w:t>
      </w:r>
    </w:p>
    <w:p w14:paraId="43DAE60F" w14:textId="77777777" w:rsidR="00C376F1" w:rsidRDefault="00C376F1">
      <w:r>
        <w:rPr>
          <w:rFonts w:ascii="微软雅黑" w:hAnsi="微软雅黑" w:eastAsia="宋体"/>
          <w:color w:val="000000"/>
        </w:rPr>
        <w:t>e：阶码的值，一般采用移码或补码，整数；</w:t>
      </w:r>
    </w:p>
    <w:p w14:paraId="29303C7B" w14:textId="77777777" w:rsidR="00C376F1" w:rsidRDefault="00C376F1">
      <w:r>
        <w:rPr>
          <w:rFonts w:ascii="微软雅黑" w:hAnsi="微软雅黑" w:eastAsia="宋体"/>
          <w:color w:val="000000"/>
        </w:rPr>
        <w:t>Tm：尾数的基；</w:t>
      </w:r>
    </w:p>
    <w:p w14:paraId="4DE6B20E" w14:textId="77777777" w:rsidR="00C376F1" w:rsidRDefault="00C376F1">
      <w:r>
        <w:rPr>
          <w:rFonts w:ascii="微软雅黑" w:hAnsi="微软雅黑" w:eastAsia="宋体"/>
          <w:color w:val="000000"/>
        </w:rPr>
        <w:t>re：阶码的基；</w:t>
      </w:r>
    </w:p>
    <w:p w14:paraId="5403A882" w14:textId="77777777" w:rsidR="004161AD" w:rsidRDefault="00C376F1">
      <w:r>
        <w:rPr>
          <w:rFonts w:ascii="微软雅黑" w:hAnsi="微软雅黑" w:eastAsia="宋体"/>
          <w:color w:val="000000"/>
        </w:rPr>
        <w:t>p：尾数长度，这里的p不是指尾数的：进制位数，</w:t>
      </w:r>
    </w:p>
    <w:p w14:paraId="70E523F7" w14:textId="3D572A6F" w:rsidR="00C376F1" w:rsidRDefault="00C376F1">
      <w:r>
        <w:rPr>
          <w:rFonts w:ascii="微软雅黑" w:hAnsi="微软雅黑" w:eastAsia="宋体"/>
          <w:color w:val="000000"/>
        </w:rPr>
        <w:t>当ra=</w:t>
      </w:r>
      <w:r w:rsidR="004161AD">
        <w:rPr>
          <w:rFonts w:ascii="微软雅黑" w:hAnsi="微软雅黑" w:eastAsia="宋体"/>
          <w:color w:val="000000"/>
        </w:rPr>
        <w:t>16</w:t>
      </w:r>
      <w:r>
        <w:rPr>
          <w:rFonts w:ascii="微软雅黑" w:hAnsi="微软雅黑" w:eastAsia="宋体"/>
          <w:color w:val="000000"/>
        </w:rPr>
        <w:t>时，每4个二进制位表示一位尾数；</w:t>
      </w:r>
    </w:p>
    <w:p w14:paraId="660BD701" w14:textId="77777777" w:rsidR="00C376F1" w:rsidRDefault="00C376F1">
      <w:r>
        <w:rPr>
          <w:rFonts w:ascii="微软雅黑" w:hAnsi="微软雅黑" w:eastAsia="宋体"/>
          <w:color w:val="000000"/>
        </w:rPr>
        <w:t>q：阶码长度，由于阶码的基通常为2，因此，在一般情况下，q就是阶码部分的二进制位数。研究浮点数表示方式的主要目的是用尽量短的字长（主要是阶码字长q和尾数字长的和）实现尽可能大的表述范围和尽可能高的表数精度。根据这一目的，上述6个参数中</w:t>
      </w:r>
      <w:r>
        <w:rPr>
          <w:rFonts w:hint="eastAsia" w:ascii="微软雅黑" w:hAnsi="微软雅黑" w:eastAsia="宋体"/>
          <w:color w:val="000000"/>
        </w:rPr>
        <w:t>只有</w:t>
      </w:r>
      <w:r>
        <w:rPr>
          <w:rFonts w:ascii="微软雅黑" w:hAnsi="微软雅黑" w:eastAsia="宋体"/>
          <w:color w:val="000000"/>
        </w:rPr>
        <w:t>3个参数是浮点数表示方式要研究的对象，它们是（  ）。</w:t>
      </w:r>
    </w:p>
    <w:p w14:paraId="4EC5C95B" w14:textId="6F4428C3" w:rsidR="009B2632" w:rsidRDefault="00C376F1">
      <w:r>
        <w:rPr>
          <w:rFonts w:ascii="微软雅黑" w:hAnsi="微软雅黑" w:eastAsia="宋体"/>
          <w:color w:val="000000"/>
        </w:rPr>
        <w:t>A.m、e、rm       B. rm、e、rm        C.re、p、q          D. rm、p、q</w:t>
      </w:r>
    </w:p>
    <w:p w14:paraId="67EF02B3" w14:textId="2632610B" w:rsidR="00A65C0B" w:rsidRDefault="00981ADA">
      <w:bookmarkStart w:id="3" w:name="_GoBack"/>
      <w:bookmarkEnd w:id="3"/>
      <w:r>
        <w:rPr>
          <w:rFonts w:ascii="微软雅黑" w:hAnsi="微软雅黑" w:eastAsia="宋体"/>
          <w:color w:val="000000"/>
        </w:rPr>
        <w:t>4、</w:t>
      </w:r>
      <w:r w:rsidR="00A65C0B">
        <w:rPr>
          <w:rFonts w:hint="eastAsia" w:ascii="微软雅黑" w:hAnsi="微软雅黑" w:eastAsia="宋体"/>
          <w:color w:val="000000"/>
        </w:rPr>
        <w:t>并行加法器中，每位全和的形成除与本位相加两数数值位有关外，还与（</w:t>
      </w:r>
      <w:r w:rsidR="00A65C0B">
        <w:rPr>
          <w:rFonts w:ascii="微软雅黑" w:hAnsi="微软雅黑" w:eastAsia="宋体"/>
          <w:color w:val="000000"/>
        </w:rPr>
        <w:t xml:space="preserve">  ）有</w:t>
      </w:r>
    </w:p>
    <w:p w14:paraId="6E1BEC73" w14:textId="77777777" w:rsidR="00A65C0B" w:rsidRDefault="00A65C0B">
      <w:r>
        <w:rPr>
          <w:rFonts w:ascii="微软雅黑" w:hAnsi="微软雅黑" w:eastAsia="宋体"/>
          <w:color w:val="000000"/>
        </w:rPr>
        <w:t>A.低位数值大小</w:t>
      </w:r>
    </w:p>
    <w:p w14:paraId="14B1059C" w14:textId="77777777" w:rsidR="00A65C0B" w:rsidRDefault="00A65C0B">
      <w:r>
        <w:rPr>
          <w:rFonts w:ascii="微软雅黑" w:hAnsi="微软雅黑" w:eastAsia="宋体"/>
          <w:color w:val="000000"/>
        </w:rPr>
        <w:t>B.低位数的全和</w:t>
      </w:r>
    </w:p>
    <w:p w14:paraId="7DBC89FF" w14:textId="77777777" w:rsidR="00A65C0B" w:rsidRDefault="00A65C0B">
      <w:r>
        <w:rPr>
          <w:rFonts w:ascii="微软雅黑" w:hAnsi="微软雅黑" w:eastAsia="宋体"/>
          <w:color w:val="000000"/>
        </w:rPr>
        <w:t>C.高位数值大小</w:t>
      </w:r>
    </w:p>
    <w:p w14:paraId="5BBA14B9" w14:textId="450706DA" w:rsidR="009B2632" w:rsidRDefault="00A65C0B">
      <w:r>
        <w:rPr>
          <w:rFonts w:ascii="微软雅黑" w:hAnsi="微软雅黑" w:eastAsia="宋体"/>
          <w:color w:val="000000"/>
        </w:rPr>
        <w:t>D.低位数送来的进位</w:t>
      </w:r>
    </w:p>
    <w:p w:rsidR="00075914" w:rsidRDefault="00424368">
      <w:bookmarkStart w:id="4" w:name="_GoBack"/>
      <w:bookmarkEnd w:id="4"/>
      <w:r>
        <w:rPr>
          <w:rFonts w:ascii="微软雅黑" w:hAnsi="微软雅黑" w:eastAsia="宋体"/>
          <w:color w:val="000000"/>
        </w:rPr>
        <w:t>5、</w:t>
      </w:r>
      <w:r w:rsidR="00075914">
        <w:rPr>
          <w:rFonts w:hint="eastAsia" w:ascii="微软雅黑" w:hAnsi="微软雅黑" w:eastAsia="宋体"/>
          <w:color w:val="000000"/>
        </w:rPr>
        <w:t>由</w:t>
      </w:r>
      <w:r w:rsidR="00075914">
        <w:rPr>
          <w:rFonts w:ascii="微软雅黑" w:hAnsi="微软雅黑" w:eastAsia="宋体"/>
          <w:color w:val="000000"/>
        </w:rPr>
        <w:t>3个“1”和5个“0”组成的8位二进制补码，能表示的最小整数是（  ）。</w:t>
      </w:r>
    </w:p>
    <w:p w:rsidR="009B2632" w:rsidRDefault="00075914">
      <w:r>
        <w:rPr>
          <w:rFonts w:ascii="微软雅黑" w:hAnsi="微软雅黑" w:eastAsia="宋体"/>
          <w:color w:val="000000"/>
        </w:rPr>
        <w:t>A.-126                  B.-125                C.-32            D.-3</w:t>
      </w:r>
    </w:p>
    <w:p w14:paraId="43380A16" w14:textId="003373A8" w:rsidR="007F0019" w:rsidRDefault="005B67A1">
      <w:bookmarkStart w:id="5" w:name="_GoBack"/>
      <w:bookmarkEnd w:id="5"/>
      <w:r>
        <w:rPr>
          <w:rFonts w:ascii="微软雅黑" w:hAnsi="微软雅黑" w:eastAsia="宋体"/>
          <w:color w:val="000000"/>
        </w:rPr>
        <w:t>6、</w:t>
      </w:r>
      <w:r w:rsidR="007F0019">
        <w:rPr>
          <w:rFonts w:hint="eastAsia" w:ascii="微软雅黑" w:hAnsi="微软雅黑" w:eastAsia="宋体"/>
          <w:color w:val="000000"/>
        </w:rPr>
        <w:t>某机器</w:t>
      </w:r>
      <w:r w:rsidR="007F0019">
        <w:rPr>
          <w:rFonts w:ascii="微软雅黑" w:hAnsi="微软雅黑" w:eastAsia="宋体"/>
          <w:color w:val="000000"/>
        </w:rPr>
        <w:t>I/O设备采用异步串行传送方式传送字符信息，字符信息格式为1位起始位、8位数据位、1位校验位和1位停止位。若要求每秒传送640个字符，那么该设备的有效数据传输率应为（  ）。</w:t>
      </w:r>
    </w:p>
    <w:p w14:paraId="6E4B1D51" w14:textId="57E7B6AC" w:rsidR="009B2632" w:rsidRDefault="007F0019">
      <w:r>
        <w:rPr>
          <w:rFonts w:ascii="微软雅黑" w:hAnsi="微软雅黑" w:eastAsia="宋体"/>
          <w:color w:val="000000"/>
        </w:rPr>
        <w:t>A.640b/s            B.640B/s          C.6400B/s          D.6400b/s</w:t>
      </w:r>
    </w:p>
    <w:p w14:paraId="0B46CE55" w14:textId="3C767B1B" w:rsidR="005C7648" w:rsidRDefault="006F609E">
      <w:bookmarkStart w:id="6" w:name="_GoBack"/>
      <w:bookmarkEnd w:id="6"/>
      <w:r>
        <w:rPr>
          <w:rFonts w:ascii="微软雅黑" w:hAnsi="微软雅黑" w:eastAsia="宋体"/>
          <w:color w:val="000000"/>
        </w:rPr>
        <w:t>7、</w:t>
      </w:r>
      <w:r w:rsidR="005C7648">
        <w:rPr>
          <w:rFonts w:hint="eastAsia" w:ascii="微软雅黑" w:hAnsi="微软雅黑" w:eastAsia="宋体"/>
          <w:color w:val="000000"/>
        </w:rPr>
        <w:t>为了对</w:t>
      </w:r>
      <w:r w:rsidR="005C7648">
        <w:rPr>
          <w:rFonts w:ascii="微软雅黑" w:hAnsi="微软雅黑" w:eastAsia="宋体"/>
          <w:color w:val="000000"/>
        </w:rPr>
        <w:t>n个设备使用总线的请求进行仲裁，如果使用独立请求方式，则需要（  ）根控制线。</w:t>
      </w:r>
    </w:p>
    <w:p w14:paraId="3666503F" w14:textId="77777777" w:rsidR="009B2632" w:rsidRDefault="005C7648">
      <w:r>
        <w:rPr>
          <w:rFonts w:ascii="微软雅黑" w:hAnsi="微软雅黑" w:eastAsia="宋体"/>
          <w:color w:val="000000"/>
        </w:rPr>
        <w:t>A.n            B.log</w:t>
      </w:r>
      <w:r w:rsidRPr="0074560B">
        <w:rPr>
          <w:rFonts w:ascii="微软雅黑" w:hAnsi="微软雅黑" w:eastAsia="宋体"/>
          <w:color w:val="000000"/>
          <w:vertAlign w:val="subscript"/>
        </w:rPr>
        <w:t>2</w:t>
      </w:r>
      <w:r>
        <w:rPr>
          <w:rFonts w:ascii="微软雅黑" w:hAnsi="微软雅黑" w:eastAsia="宋体"/>
          <w:color w:val="000000"/>
        </w:rPr>
        <w:t>n+2           C.2n           D.3</w:t>
      </w:r>
    </w:p>
    <w:p w14:paraId="2F41A0FC" w14:textId="364AB3EF" w:rsidR="00E044BE" w:rsidRDefault="00D9411C">
      <w:bookmarkStart w:id="7" w:name="_GoBack"/>
      <w:bookmarkEnd w:id="7"/>
      <w:r>
        <w:rPr>
          <w:rFonts w:ascii="微软雅黑" w:hAnsi="微软雅黑" w:eastAsia="宋体"/>
          <w:color w:val="000000"/>
        </w:rPr>
        <w:t>8、</w:t>
      </w:r>
      <w:r w:rsidR="00E044BE">
        <w:rPr>
          <w:rFonts w:hint="eastAsia" w:ascii="微软雅黑" w:hAnsi="微软雅黑" w:eastAsia="宋体"/>
          <w:color w:val="000000"/>
        </w:rPr>
        <w:t>下列部件中，</w:t>
      </w:r>
      <w:r w:rsidR="00E044BE">
        <w:rPr>
          <w:rFonts w:ascii="微软雅黑" w:hAnsi="微软雅黑" w:eastAsia="宋体"/>
          <w:color w:val="000000"/>
        </w:rPr>
        <w:t>CPU存取速度由慢到快的排列顺序正确的是（  ）。</w:t>
      </w:r>
    </w:p>
    <w:p w14:paraId="6D621169" w14:textId="77777777" w:rsidR="00E044BE" w:rsidRDefault="00E044BE">
      <w:r>
        <w:rPr>
          <w:rFonts w:ascii="微软雅黑" w:hAnsi="微软雅黑" w:eastAsia="宋体"/>
          <w:color w:val="000000"/>
        </w:rPr>
        <w:t>A.外存、主存、Cache、寄存器</w:t>
      </w:r>
    </w:p>
    <w:p w14:paraId="2DE26565" w14:textId="77777777" w:rsidR="00E044BE" w:rsidRDefault="00E044BE">
      <w:r>
        <w:rPr>
          <w:rFonts w:ascii="微软雅黑" w:hAnsi="微软雅黑" w:eastAsia="宋体"/>
          <w:color w:val="000000"/>
        </w:rPr>
        <w:t xml:space="preserve">B.外存、主存、寄存器、Cache </w:t>
      </w:r>
    </w:p>
    <w:p w14:paraId="1E5FD61D" w14:textId="77777777" w:rsidR="00E044BE" w:rsidRDefault="00E044BE">
      <w:r>
        <w:rPr>
          <w:rFonts w:ascii="微软雅黑" w:hAnsi="微软雅黑" w:eastAsia="宋体"/>
          <w:color w:val="000000"/>
        </w:rPr>
        <w:t>C.外存、Cache、寄存器、主存</w:t>
      </w:r>
    </w:p>
    <w:p w14:paraId="6DAEB8A2" w14:textId="5DA5C630" w:rsidR="009B2632" w:rsidRDefault="00E044BE">
      <w:r>
        <w:rPr>
          <w:rFonts w:ascii="微软雅黑" w:hAnsi="微软雅黑" w:eastAsia="宋体"/>
          <w:color w:val="000000"/>
        </w:rPr>
        <w:t>D.主存、Cache、寄存器、外存</w:t>
      </w:r>
    </w:p>
    <w:p w14:paraId="070B59A2" w14:textId="76A1EFC0" w:rsidR="00730857" w:rsidRDefault="00C76631">
      <w:bookmarkStart w:id="8" w:name="_GoBack"/>
      <w:bookmarkEnd w:id="8"/>
      <w:r>
        <w:rPr>
          <w:rFonts w:ascii="微软雅黑" w:hAnsi="微软雅黑" w:eastAsia="宋体"/>
          <w:color w:val="000000"/>
        </w:rPr>
        <w:t>9、</w:t>
      </w:r>
      <w:r w:rsidR="00730857">
        <w:rPr>
          <w:rFonts w:hint="eastAsia" w:ascii="微软雅黑" w:hAnsi="微软雅黑" w:eastAsia="宋体"/>
          <w:color w:val="000000"/>
        </w:rPr>
        <w:t>冯·诺依曼型计算机的设计思想主要有（</w:t>
      </w:r>
      <w:r w:rsidR="00730857">
        <w:rPr>
          <w:rFonts w:ascii="微软雅黑" w:hAnsi="微软雅黑" w:eastAsia="宋体"/>
          <w:color w:val="000000"/>
        </w:rPr>
        <w:t xml:space="preserve">  ）。</w:t>
      </w:r>
    </w:p>
    <w:p w14:paraId="45FFA724" w14:textId="77777777" w:rsidR="00730857" w:rsidRDefault="00730857">
      <w:r>
        <w:rPr>
          <w:rFonts w:ascii="微软雅黑" w:hAnsi="微软雅黑" w:eastAsia="宋体"/>
          <w:color w:val="000000"/>
        </w:rPr>
        <w:t>1.存储程序 Ⅱ.二进制表示 Ⅲ.微程序方式 Ⅳ.局部性原理</w:t>
      </w:r>
    </w:p>
    <w:p w14:paraId="3019BCBA" w14:textId="7BBBF6E0" w:rsidR="009B2632" w:rsidRDefault="00730857">
      <w:r>
        <w:rPr>
          <w:rFonts w:ascii="微软雅黑" w:hAnsi="微软雅黑" w:eastAsia="宋体"/>
          <w:color w:val="000000"/>
        </w:rPr>
        <w:t>A. I，Ⅲ  B.Ⅱ，Ⅲ     C.IⅡ，IⅣ      D.I，IⅡ</w:t>
      </w:r>
    </w:p>
    <w:p w14:paraId="1E3F7A5D" w14:textId="56449FCA" w:rsidR="002230B6" w:rsidRDefault="00AF589A">
      <w:bookmarkStart w:id="9" w:name="_GoBack"/>
      <w:bookmarkEnd w:id="9"/>
      <w:r>
        <w:rPr>
          <w:rFonts w:ascii="微软雅黑" w:hAnsi="微软雅黑" w:eastAsia="宋体"/>
          <w:color w:val="000000"/>
        </w:rPr>
        <w:t>10、</w:t>
      </w:r>
      <w:r w:rsidR="002230B6">
        <w:rPr>
          <w:rFonts w:hint="eastAsia" w:ascii="微软雅黑" w:hAnsi="微软雅黑" w:eastAsia="宋体"/>
          <w:color w:val="000000"/>
        </w:rPr>
        <w:t>某机有</w:t>
      </w:r>
      <w:r w:rsidR="002230B6">
        <w:rPr>
          <w:rFonts w:ascii="微软雅黑" w:hAnsi="微软雅黑" w:eastAsia="宋体"/>
          <w:color w:val="000000"/>
        </w:rPr>
        <w:t>4级中断，优先级从高到低为1→2→3→4。若将优先级顺序修改，修改后1级中断的屏蔽字为1011，2级中断的屏蔽字为1111.3级中断的屏蔽字为0011，4级中断的屏蔽字为0001，则修改后的优先顺序从高到低为（  ）。</w:t>
      </w:r>
    </w:p>
    <w:p w14:paraId="0F6DE882" w14:textId="77777777" w:rsidR="002230B6" w:rsidRDefault="002230B6">
      <w:r>
        <w:rPr>
          <w:rFonts w:ascii="微软雅黑" w:hAnsi="微软雅黑" w:eastAsia="宋体"/>
          <w:color w:val="000000"/>
        </w:rPr>
        <w:t>A.3→2→1→4</w:t>
      </w:r>
    </w:p>
    <w:p w14:paraId="1867903C" w14:textId="77777777" w:rsidR="002230B6" w:rsidRDefault="002230B6">
      <w:r>
        <w:rPr>
          <w:rFonts w:ascii="微软雅黑" w:hAnsi="微软雅黑" w:eastAsia="宋体"/>
          <w:color w:val="000000"/>
        </w:rPr>
        <w:t>B.1→3→4→2</w:t>
      </w:r>
    </w:p>
    <w:p w14:paraId="3AF5540C" w14:textId="77777777" w:rsidR="002230B6" w:rsidRDefault="002230B6">
      <w:r>
        <w:rPr>
          <w:rFonts w:ascii="微软雅黑" w:hAnsi="微软雅黑" w:eastAsia="宋体"/>
          <w:color w:val="000000"/>
        </w:rPr>
        <w:t>C.2→1→3→4</w:t>
      </w:r>
    </w:p>
    <w:p w14:paraId="78BC1D34" w14:textId="70A62A7F" w:rsidR="009B2632" w:rsidRDefault="002230B6">
      <w:r>
        <w:rPr>
          <w:rFonts w:ascii="微软雅黑" w:hAnsi="微软雅黑" w:eastAsia="宋体"/>
          <w:color w:val="000000"/>
        </w:rPr>
        <w:t>D.2→3→1→4</w:t>
      </w:r>
    </w:p>
    <w:p w14:paraId="088540CD" w14:textId="3AA7F6A7" w:rsidR="00123C1B" w:rsidRDefault="001343AF">
      <w:bookmarkStart w:id="10" w:name="_GoBack"/>
      <w:bookmarkEnd w:id="10"/>
      <w:r>
        <w:rPr>
          <w:rFonts w:ascii="微软雅黑" w:hAnsi="微软雅黑" w:eastAsia="宋体"/>
          <w:color w:val="000000"/>
        </w:rPr>
        <w:t>11、</w:t>
      </w:r>
      <w:r w:rsidR="00123C1B">
        <w:rPr>
          <w:rFonts w:hint="eastAsia" w:ascii="微软雅黑" w:hAnsi="微软雅黑" w:eastAsia="宋体"/>
          <w:color w:val="000000"/>
        </w:rPr>
        <w:t>依赖硬件的数据传送方式是（</w:t>
      </w:r>
      <w:r w:rsidR="00123C1B">
        <w:rPr>
          <w:rFonts w:ascii="微软雅黑" w:hAnsi="微软雅黑" w:eastAsia="宋体"/>
          <w:color w:val="000000"/>
        </w:rPr>
        <w:t xml:space="preserve">  ）。</w:t>
      </w:r>
    </w:p>
    <w:p w14:paraId="0F5749DA" w14:textId="7B13BF20" w:rsidR="009B2632" w:rsidRDefault="00123C1B">
      <w:r>
        <w:rPr>
          <w:rFonts w:ascii="微软雅黑" w:hAnsi="微软雅黑" w:eastAsia="宋体"/>
          <w:color w:val="000000"/>
        </w:rPr>
        <w:t>A.程序控制    B.程序中断          C.DMA          D.无</w:t>
      </w:r>
    </w:p>
    <w:p w14:paraId="1830F26F" w14:textId="12665BC0" w:rsidR="004E477A" w:rsidRDefault="00CE32E1">
      <w:bookmarkStart w:id="11" w:name="_GoBack"/>
      <w:bookmarkEnd w:id="11"/>
      <w:r>
        <w:rPr>
          <w:rFonts w:ascii="微软雅黑" w:hAnsi="微软雅黑" w:eastAsia="宋体"/>
          <w:color w:val="000000"/>
        </w:rPr>
        <w:t>12、</w:t>
      </w:r>
      <w:r w:rsidR="004E477A">
        <w:rPr>
          <w:rFonts w:hint="eastAsia" w:ascii="微软雅黑" w:hAnsi="微软雅黑" w:eastAsia="宋体"/>
          <w:color w:val="000000"/>
        </w:rPr>
        <w:t>（</w:t>
      </w:r>
      <w:r w:rsidR="004E477A">
        <w:rPr>
          <w:rFonts w:ascii="微软雅黑" w:hAnsi="微软雅黑" w:eastAsia="宋体"/>
          <w:color w:val="000000"/>
        </w:rPr>
        <w:t xml:space="preserve">  ）不是常用三级时序系统中的一级。</w:t>
      </w:r>
    </w:p>
    <w:p w14:paraId="7E0DD2B4" w14:textId="77777777" w:rsidR="004E477A" w:rsidRDefault="004E477A">
      <w:r>
        <w:rPr>
          <w:rFonts w:ascii="微软雅黑" w:hAnsi="微软雅黑" w:eastAsia="宋体"/>
          <w:color w:val="000000"/>
        </w:rPr>
        <w:t>A.指令周期</w:t>
      </w:r>
    </w:p>
    <w:p w14:paraId="40412A09" w14:textId="77777777" w:rsidR="004E477A" w:rsidRDefault="004E477A">
      <w:r>
        <w:rPr>
          <w:rFonts w:ascii="微软雅黑" w:hAnsi="微软雅黑" w:eastAsia="宋体"/>
          <w:color w:val="000000"/>
        </w:rPr>
        <w:t>B.机器周期</w:t>
      </w:r>
    </w:p>
    <w:p w14:paraId="6FA70876" w14:textId="77777777" w:rsidR="004E477A" w:rsidRDefault="004E477A">
      <w:r>
        <w:rPr>
          <w:rFonts w:ascii="微软雅黑" w:hAnsi="微软雅黑" w:eastAsia="宋体"/>
          <w:color w:val="000000"/>
        </w:rPr>
        <w:t>C.节拍</w:t>
      </w:r>
    </w:p>
    <w:p w14:paraId="6822D13A" w14:textId="75FC96EB" w:rsidR="009B2632" w:rsidRDefault="004E477A">
      <w:r>
        <w:rPr>
          <w:rFonts w:ascii="微软雅黑" w:hAnsi="微软雅黑" w:eastAsia="宋体"/>
          <w:color w:val="000000"/>
        </w:rPr>
        <w:t>D.定时脉冲</w:t>
      </w:r>
    </w:p>
    <w:p w14:paraId="3CE6164D" w14:textId="00FE40BE" w:rsidR="00062082" w:rsidRDefault="00C76970">
      <w:bookmarkStart w:id="12" w:name="_GoBack"/>
      <w:bookmarkEnd w:id="12"/>
      <w:r>
        <w:rPr>
          <w:rFonts w:ascii="微软雅黑" w:hAnsi="微软雅黑" w:eastAsia="宋体"/>
          <w:color w:val="000000"/>
        </w:rPr>
        <w:t>13、</w:t>
      </w:r>
      <w:r w:rsidR="00062082">
        <w:rPr>
          <w:rFonts w:hint="eastAsia" w:ascii="微软雅黑" w:hAnsi="微软雅黑" w:eastAsia="宋体"/>
          <w:color w:val="000000"/>
        </w:rPr>
        <w:t>计算机执行乘法指令时，由于其操作复杂，需要更多的时间，通常采用（</w:t>
      </w:r>
      <w:r w:rsidR="00062082">
        <w:rPr>
          <w:rFonts w:ascii="微软雅黑" w:hAnsi="微软雅黑" w:eastAsia="宋体"/>
          <w:color w:val="000000"/>
        </w:rPr>
        <w:t xml:space="preserve">  ）控制方式。</w:t>
      </w:r>
    </w:p>
    <w:p w14:paraId="2BCA2CC9" w14:textId="77777777" w:rsidR="00062082" w:rsidRDefault="00062082">
      <w:r>
        <w:rPr>
          <w:rFonts w:ascii="微软雅黑" w:hAnsi="微软雅黑" w:eastAsia="宋体"/>
          <w:color w:val="000000"/>
        </w:rPr>
        <w:t>A.异步控制</w:t>
      </w:r>
    </w:p>
    <w:p w14:paraId="51C439C0" w14:textId="77777777" w:rsidR="00062082" w:rsidRDefault="00062082">
      <w:r>
        <w:rPr>
          <w:rFonts w:ascii="微软雅黑" w:hAnsi="微软雅黑" w:eastAsia="宋体"/>
          <w:color w:val="000000"/>
        </w:rPr>
        <w:t>B.延长机器周期内的节拍数</w:t>
      </w:r>
    </w:p>
    <w:p w14:paraId="3F8070D6" w14:textId="77777777" w:rsidR="00062082" w:rsidRDefault="00062082">
      <w:r>
        <w:rPr>
          <w:rFonts w:ascii="微软雅黑" w:hAnsi="微软雅黑" w:eastAsia="宋体"/>
          <w:color w:val="000000"/>
        </w:rPr>
        <w:t>C.中央控制与局部控制相结合</w:t>
      </w:r>
    </w:p>
    <w:p w14:paraId="5860F124" w14:textId="3D75A5C6" w:rsidR="009B2632" w:rsidRDefault="00062082">
      <w:r>
        <w:rPr>
          <w:rFonts w:ascii="微软雅黑" w:hAnsi="微软雅黑" w:eastAsia="宋体"/>
          <w:color w:val="000000"/>
        </w:rPr>
        <w:t>D.同步控制与异步控制相结合</w:t>
      </w:r>
    </w:p>
    <w:p w14:paraId="153BC2FA" w14:textId="5BA87176" w:rsidR="00B205AB" w:rsidRDefault="00C402BA">
      <w:bookmarkStart w:id="13" w:name="_GoBack"/>
      <w:bookmarkEnd w:id="13"/>
      <w:r>
        <w:rPr>
          <w:rFonts w:ascii="微软雅黑" w:hAnsi="微软雅黑" w:eastAsia="宋体"/>
          <w:color w:val="000000"/>
        </w:rPr>
        <w:t>14、</w:t>
      </w:r>
      <w:r w:rsidR="00B205AB">
        <w:rPr>
          <w:rFonts w:hint="eastAsia" w:ascii="微软雅黑" w:hAnsi="微软雅黑" w:eastAsia="宋体"/>
          <w:color w:val="000000"/>
        </w:rPr>
        <w:t>某计算机有</w:t>
      </w:r>
      <w:r w:rsidR="00B205AB">
        <w:rPr>
          <w:rFonts w:ascii="微软雅黑" w:hAnsi="微软雅黑" w:eastAsia="宋体"/>
          <w:color w:val="000000"/>
        </w:rPr>
        <w:t>16个通用寄存器，采用32位定长指令字，操作码字段（含寻址方式位）为8位，Store指令的源操作数和目的操作数分别采用寄存器直接寻址和基址寻址方式。若基址寄存器可使用任一通用寄存器，且偏移量用补码表示，则 Store指令中偏移量的取值范围是（  ）。</w:t>
      </w:r>
    </w:p>
    <w:p w14:paraId="7722E43C" w14:textId="77777777" w:rsidR="00B205AB" w:rsidRDefault="00B205AB">
      <w:r>
        <w:rPr>
          <w:rFonts w:ascii="微软雅黑" w:hAnsi="微软雅黑" w:eastAsia="宋体"/>
          <w:color w:val="000000"/>
        </w:rPr>
        <w:t>A.-32768~+32767              B.-32767~+32768</w:t>
      </w:r>
    </w:p>
    <w:p w14:paraId="10903546" w14:textId="109ACA49" w:rsidR="009B2632" w:rsidRDefault="00B205AB">
      <w:r>
        <w:rPr>
          <w:rFonts w:ascii="微软雅黑" w:hAnsi="微软雅黑" w:eastAsia="宋体"/>
          <w:color w:val="000000"/>
        </w:rPr>
        <w:t>C.-65536~+65535              D.-65535~+65536</w:t>
      </w:r>
    </w:p>
    <w:p w14:paraId="66E9F5BE" w14:textId="38B4B271" w:rsidR="00EB44E3" w:rsidRDefault="00991285">
      <w:bookmarkStart w:id="14" w:name="_GoBack"/>
      <w:bookmarkEnd w:id="14"/>
      <w:r>
        <w:rPr>
          <w:rFonts w:ascii="微软雅黑" w:hAnsi="微软雅黑" w:eastAsia="宋体"/>
          <w:color w:val="000000"/>
        </w:rPr>
        <w:t>15、</w:t>
      </w:r>
      <w:r w:rsidR="00EB44E3">
        <w:rPr>
          <w:rFonts w:hint="eastAsia" w:ascii="微软雅黑" w:hAnsi="微软雅黑" w:eastAsia="宋体"/>
          <w:color w:val="000000"/>
        </w:rPr>
        <w:t>下列不属于程序控制指令的是（</w:t>
      </w:r>
      <w:r w:rsidR="00EB44E3">
        <w:rPr>
          <w:rFonts w:ascii="微软雅黑" w:hAnsi="微软雅黑" w:eastAsia="宋体"/>
          <w:color w:val="000000"/>
        </w:rPr>
        <w:t xml:space="preserve">  ）。</w:t>
      </w:r>
    </w:p>
    <w:p w14:paraId="726CE339" w14:textId="77777777" w:rsidR="00EB44E3" w:rsidRDefault="00EB44E3">
      <w:r>
        <w:rPr>
          <w:rFonts w:ascii="微软雅黑" w:hAnsi="微软雅黑" w:eastAsia="宋体"/>
          <w:color w:val="000000"/>
        </w:rPr>
        <w:t>A.无条件转移指令</w:t>
      </w:r>
    </w:p>
    <w:p w14:paraId="3CB0D819" w14:textId="77777777" w:rsidR="00EB44E3" w:rsidRDefault="00EB44E3">
      <w:r>
        <w:rPr>
          <w:rFonts w:ascii="微软雅黑" w:hAnsi="微软雅黑" w:eastAsia="宋体"/>
          <w:color w:val="000000"/>
        </w:rPr>
        <w:t>B.条件转移指令</w:t>
      </w:r>
    </w:p>
    <w:p w14:paraId="45A5D912" w14:textId="77777777" w:rsidR="00EB44E3" w:rsidRDefault="00EB44E3">
      <w:r>
        <w:rPr>
          <w:rFonts w:ascii="微软雅黑" w:hAnsi="微软雅黑" w:eastAsia="宋体"/>
          <w:color w:val="000000"/>
        </w:rPr>
        <w:t>C.中断隐指令</w:t>
      </w:r>
    </w:p>
    <w:p w14:paraId="741BBCE4" w14:textId="068556D1" w:rsidR="009B2632" w:rsidRDefault="00EB44E3">
      <w:r>
        <w:rPr>
          <w:rFonts w:ascii="微软雅黑" w:hAnsi="微软雅黑" w:eastAsia="宋体"/>
          <w:color w:val="000000"/>
        </w:rPr>
        <w:t>D.循环指令</w:t>
      </w:r>
    </w:p>
    <w:p>
      <w:r>
        <w:rPr>
          <w:rFonts w:ascii="微软雅黑" w:hAnsi="微软雅黑" w:eastAsia="宋体"/>
          <w:b/>
          <w:color w:val="000000"/>
          <w:sz w:val="32"/>
        </w:rPr>
        <w:t>二、填空题</w:t>
      </w:r>
    </w:p>
    <w:p w14:paraId="59251C33" w14:textId="350330C3" w:rsidR="000246F4" w:rsidRDefault="00A55609">
      <w:bookmarkStart w:id="15" w:name="_GoBack"/>
      <w:bookmarkEnd w:id="15"/>
      <w:r>
        <w:rPr>
          <w:rFonts w:ascii="微软雅黑" w:hAnsi="微软雅黑" w:eastAsia="宋体"/>
          <w:color w:val="000000"/>
        </w:rPr>
        <w:t>16、</w:t>
      </w:r>
      <w:r w:rsidR="003D1FD8">
        <w:rPr>
          <w:rFonts w:hint="eastAsia" w:ascii="微软雅黑" w:hAnsi="微软雅黑" w:eastAsia="宋体"/>
          <w:color w:val="000000"/>
        </w:rPr>
        <w:t>计算机软件一般分为两大类：一类叫</w:t>
      </w:r>
      <w:r w:rsidR="003D1FD8">
        <w:rPr>
          <w:rFonts w:ascii="微软雅黑" w:hAnsi="微软雅黑" w:eastAsia="宋体"/>
          <w:color w:val="000000"/>
        </w:rPr>
        <w:t>______,另一类叫______操作系统属于_______类。</w:t>
      </w:r>
    </w:p>
    <w:p w14:paraId="4A6DFFB6" w14:textId="4852F4BA" w:rsidR="000246F4" w:rsidRDefault="00AB4BD2">
      <w:bookmarkStart w:id="16" w:name="_GoBack"/>
      <w:bookmarkEnd w:id="16"/>
      <w:r>
        <w:rPr>
          <w:rFonts w:ascii="微软雅黑" w:hAnsi="微软雅黑" w:eastAsia="宋体"/>
          <w:color w:val="000000"/>
        </w:rPr>
        <w:t>17、</w:t>
      </w:r>
      <w:r w:rsidR="005948F3">
        <w:rPr>
          <w:rFonts w:hint="eastAsia" w:ascii="微软雅黑" w:hAnsi="微软雅黑" w:eastAsia="宋体"/>
          <w:color w:val="000000"/>
        </w:rPr>
        <w:t>为了运算器的高速性，采用了</w:t>
      </w:r>
      <w:r w:rsidR="005948F3">
        <w:rPr>
          <w:rFonts w:ascii="微软雅黑" w:hAnsi="微软雅黑" w:eastAsia="宋体"/>
          <w:color w:val="000000"/>
        </w:rPr>
        <w:t>________进位，________乘除法，________等并行技术措施。</w:t>
      </w:r>
    </w:p>
    <w:p w14:paraId="5EBB1D28" w14:textId="36632889" w:rsidR="000246F4" w:rsidRDefault="00DA0281">
      <w:bookmarkStart w:id="17" w:name="_GoBack"/>
      <w:bookmarkEnd w:id="17"/>
      <w:r>
        <w:rPr>
          <w:rFonts w:ascii="微软雅黑" w:hAnsi="微软雅黑" w:eastAsia="宋体"/>
          <w:color w:val="000000"/>
        </w:rPr>
        <w:t>18、</w:t>
      </w:r>
      <w:r w:rsidR="004A0510">
        <w:rPr>
          <w:rFonts w:hint="eastAsia" w:ascii="微软雅黑" w:hAnsi="微软雅黑" w:eastAsia="宋体"/>
          <w:color w:val="000000"/>
        </w:rPr>
        <w:t>多媒体</w:t>
      </w:r>
      <w:r w:rsidR="004A0510">
        <w:rPr>
          <w:rFonts w:ascii="微软雅黑" w:hAnsi="微软雅黑" w:eastAsia="宋体"/>
          <w:color w:val="000000"/>
        </w:rPr>
        <w:t>CPU是带有________技术的处理器。它是一种________技术，特别适合于图像数据处理。</w:t>
      </w:r>
    </w:p>
    <w:p w14:paraId="5DE4F681" w14:textId="1183ABFA" w:rsidR="000246F4" w:rsidRDefault="00C836D1">
      <w:bookmarkStart w:id="18" w:name="_GoBack"/>
      <w:bookmarkEnd w:id="18"/>
      <w:r>
        <w:rPr>
          <w:rFonts w:ascii="微软雅黑" w:hAnsi="微软雅黑" w:eastAsia="宋体"/>
          <w:color w:val="000000"/>
        </w:rPr>
        <w:t>19、</w:t>
      </w:r>
      <w:r w:rsidR="005066A0">
        <w:rPr>
          <w:rFonts w:hint="eastAsia" w:ascii="微软雅黑" w:hAnsi="微软雅黑" w:eastAsia="宋体"/>
          <w:color w:val="000000"/>
        </w:rPr>
        <w:t>多媒体</w:t>
      </w:r>
      <w:r w:rsidR="005066A0">
        <w:rPr>
          <w:rFonts w:ascii="微软雅黑" w:hAnsi="微软雅黑" w:eastAsia="宋体"/>
          <w:color w:val="000000"/>
        </w:rPr>
        <w:t>CPU是带有_______技术的处理器，它是一种多媒体扩展结构技术，特别适合于_______处理。</w:t>
      </w:r>
    </w:p>
    <w:p w14:paraId="14AFD226" w14:textId="00B93AC2" w:rsidR="000246F4" w:rsidRDefault="00270D0B">
      <w:bookmarkStart w:id="19" w:name="_GoBack"/>
      <w:bookmarkEnd w:id="19"/>
      <w:r>
        <w:rPr>
          <w:rFonts w:ascii="微软雅黑" w:hAnsi="微软雅黑" w:eastAsia="宋体"/>
          <w:color w:val="000000"/>
        </w:rPr>
        <w:t>20、</w:t>
      </w:r>
      <w:r w:rsidR="00385AB8">
        <w:rPr>
          <w:rFonts w:hint="eastAsia" w:ascii="微软雅黑" w:hAnsi="微软雅黑" w:eastAsia="宋体"/>
          <w:color w:val="000000"/>
        </w:rPr>
        <w:t>指令字长度有</w:t>
      </w:r>
      <w:r w:rsidR="00385AB8">
        <w:rPr>
          <w:rFonts w:ascii="微软雅黑" w:hAnsi="微软雅黑" w:eastAsia="宋体"/>
          <w:color w:val="000000"/>
        </w:rPr>
        <w:t>______、______、______三种形式。</w:t>
      </w:r>
    </w:p>
    <w:p w:rsidR="000246F4" w:rsidRDefault="006D5409">
      <w:bookmarkStart w:id="20" w:name="_GoBack"/>
      <w:bookmarkEnd w:id="20"/>
      <w:r>
        <w:rPr>
          <w:rFonts w:ascii="微软雅黑" w:hAnsi="微软雅黑" w:eastAsia="宋体"/>
          <w:color w:val="000000"/>
        </w:rPr>
        <w:t>21、</w:t>
      </w:r>
      <w:r w:rsidR="0006219D">
        <w:rPr>
          <w:rFonts w:hint="eastAsia" w:ascii="微软雅黑" w:hAnsi="微软雅黑" w:eastAsia="宋体"/>
          <w:color w:val="000000"/>
        </w:rPr>
        <w:t>运算器的两个主要功能是：</w:t>
      </w:r>
      <w:bookmarkStart w:id="21" w:name="_Hlk112244804"/>
      <w:r w:rsidR="0006219D">
        <w:rPr>
          <w:rFonts w:ascii="微软雅黑" w:hAnsi="微软雅黑" w:eastAsia="宋体"/>
          <w:color w:val="000000"/>
        </w:rPr>
        <w:t>_______</w:t>
      </w:r>
      <w:bookmarkEnd w:id="21"/>
      <w:r w:rsidR="00F37FE3">
        <w:rPr>
          <w:rFonts w:hint="eastAsia" w:ascii="微软雅黑" w:hAnsi="微软雅黑" w:eastAsia="宋体"/>
          <w:color w:val="000000"/>
        </w:rPr>
        <w:t>，</w:t>
      </w:r>
      <w:r w:rsidR="00F37FE3">
        <w:rPr>
          <w:rFonts w:ascii="微软雅黑" w:hAnsi="微软雅黑" w:eastAsia="宋体"/>
          <w:color w:val="000000"/>
        </w:rPr>
        <w:t>_______</w:t>
      </w:r>
    </w:p>
    <w:p w14:paraId="54086A51" w14:textId="7A50EA89" w:rsidR="000246F4" w:rsidRDefault="008C343F">
      <w:bookmarkStart w:id="22" w:name="_GoBack"/>
      <w:bookmarkEnd w:id="22"/>
      <w:r>
        <w:rPr>
          <w:rFonts w:ascii="微软雅黑" w:hAnsi="微软雅黑" w:eastAsia="宋体"/>
          <w:color w:val="000000"/>
        </w:rPr>
        <w:t>22、</w:t>
      </w:r>
      <w:r w:rsidR="003C0D9C">
        <w:rPr>
          <w:rFonts w:hint="eastAsia" w:ascii="微软雅黑" w:hAnsi="微软雅黑" w:eastAsia="宋体"/>
          <w:color w:val="000000"/>
        </w:rPr>
        <w:t>不同机器有不同的</w:t>
      </w:r>
      <w:r w:rsidR="003C0D9C">
        <w:rPr>
          <w:rFonts w:ascii="微软雅黑" w:hAnsi="微软雅黑" w:eastAsia="宋体"/>
          <w:color w:val="000000"/>
        </w:rPr>
        <w:t>________，RISC指令系统是________指令系统的改进。</w:t>
      </w:r>
    </w:p>
    <w:p w14:paraId="4D7AC549" w14:textId="65901447" w:rsidR="000246F4" w:rsidRDefault="000B2988">
      <w:bookmarkStart w:id="23" w:name="_GoBack"/>
      <w:bookmarkEnd w:id="23"/>
      <w:r>
        <w:rPr>
          <w:rFonts w:ascii="微软雅黑" w:hAnsi="微软雅黑" w:eastAsia="宋体"/>
          <w:color w:val="000000"/>
        </w:rPr>
        <w:t>23、</w:t>
      </w:r>
      <w:r w:rsidR="008014B0">
        <w:rPr>
          <w:rFonts w:hint="eastAsia" w:ascii="微软雅黑" w:hAnsi="微软雅黑" w:eastAsia="宋体"/>
          <w:color w:val="000000"/>
        </w:rPr>
        <w:t>计算机的</w:t>
      </w:r>
      <w:r w:rsidR="008014B0">
        <w:rPr>
          <w:rFonts w:ascii="微软雅黑" w:hAnsi="微软雅黑" w:eastAsia="宋体"/>
          <w:color w:val="000000"/>
        </w:rPr>
        <w:t>_______是计算机_______结构的重要组成部分，也是计算机不同于一般电子设备的本质所在。</w:t>
      </w:r>
    </w:p>
    <w:p w14:paraId="04CC42E3" w14:textId="76C21C12" w:rsidR="000246F4" w:rsidRDefault="00332923">
      <w:bookmarkStart w:id="24" w:name="_GoBack"/>
      <w:bookmarkEnd w:id="24"/>
      <w:r>
        <w:rPr>
          <w:rFonts w:ascii="微软雅黑" w:hAnsi="微软雅黑" w:eastAsia="宋体"/>
          <w:color w:val="000000"/>
        </w:rPr>
        <w:t>24、</w:t>
      </w:r>
      <w:r w:rsidR="00AE75FC">
        <w:rPr>
          <w:rFonts w:hint="eastAsia" w:ascii="微软雅黑" w:hAnsi="微软雅黑" w:eastAsia="宋体"/>
          <w:color w:val="000000"/>
        </w:rPr>
        <w:t>为了解决多个</w:t>
      </w:r>
      <w:r w:rsidR="00AE75FC">
        <w:rPr>
          <w:rFonts w:ascii="微软雅黑" w:hAnsi="微软雅黑" w:eastAsia="宋体"/>
          <w:color w:val="000000"/>
        </w:rPr>
        <w:t>_______同时竞争总线_______，必须具有_______部件。</w:t>
      </w:r>
    </w:p>
    <w:p w14:paraId="2FCC7AA3" w14:textId="5B70C901" w:rsidR="000246F4" w:rsidRDefault="00391AC5">
      <w:bookmarkStart w:id="25" w:name="_GoBack"/>
      <w:bookmarkEnd w:id="25"/>
      <w:r>
        <w:rPr>
          <w:rFonts w:ascii="微软雅黑" w:hAnsi="微软雅黑" w:eastAsia="宋体"/>
          <w:color w:val="000000"/>
        </w:rPr>
        <w:t>25、</w:t>
      </w:r>
      <w:r w:rsidR="001E5139">
        <w:rPr>
          <w:rFonts w:hint="eastAsia" w:ascii="微软雅黑" w:hAnsi="微软雅黑" w:eastAsia="宋体"/>
          <w:color w:val="000000"/>
        </w:rPr>
        <w:t>按</w:t>
      </w:r>
      <w:r w:rsidR="001E5139">
        <w:rPr>
          <w:rFonts w:ascii="微软雅黑" w:hAnsi="微软雅黑" w:eastAsia="宋体"/>
          <w:color w:val="000000"/>
        </w:rPr>
        <w:t>IEEE754标准，一个浮点数的阶码E的值等于指数的_________加上一个固定的_________</w:t>
      </w:r>
    </w:p>
    <w:p>
      <w:r>
        <w:rPr>
          <w:rFonts w:ascii="微软雅黑" w:hAnsi="微软雅黑" w:eastAsia="宋体"/>
          <w:b/>
          <w:color w:val="000000"/>
          <w:sz w:val="32"/>
        </w:rPr>
        <w:t>三、名词解释题</w:t>
      </w:r>
    </w:p>
    <w:p w:rsidR="00776DC9" w:rsidRDefault="000B46EE">
      <w:bookmarkStart w:id="26" w:name="_GoBack"/>
      <w:bookmarkEnd w:id="26"/>
      <w:r>
        <w:rPr>
          <w:rFonts w:ascii="微软雅黑" w:hAnsi="微软雅黑" w:eastAsia="宋体"/>
          <w:color w:val="000000"/>
        </w:rPr>
        <w:t>26、</w:t>
      </w:r>
      <w:r w:rsidR="00776DC9">
        <w:rPr>
          <w:rFonts w:hint="eastAsia" w:ascii="微软雅黑" w:hAnsi="微软雅黑" w:eastAsia="宋体"/>
          <w:color w:val="000000"/>
        </w:rPr>
        <w:t>存储器：</w:t>
      </w:r>
    </w:p>
    <w:p w:rsidR="00776DC9" w:rsidRDefault="00776DC9"/>
    <w:p w:rsidR="00776DC9" w:rsidRDefault="00776DC9"/>
    <w:p w:rsidR="00776DC9" w:rsidRDefault="00776DC9"/>
    <w:p w:rsidR="00776DC9" w:rsidRDefault="00776DC9"/>
    <w:p w:rsidR="00776DC9" w:rsidRDefault="00776DC9"/>
    <w:p w:rsidR="00B51FC2" w:rsidRDefault="00B51FC2"/>
    <w:p w14:paraId="0940A189" w14:textId="260843CC" w:rsidR="009338CD" w:rsidRDefault="006F0DD9">
      <w:bookmarkStart w:id="27" w:name="_GoBack"/>
      <w:bookmarkEnd w:id="27"/>
      <w:r>
        <w:rPr>
          <w:rFonts w:ascii="微软雅黑" w:hAnsi="微软雅黑" w:eastAsia="宋体"/>
          <w:color w:val="000000"/>
        </w:rPr>
        <w:t>27、</w:t>
      </w:r>
      <w:r w:rsidR="009338CD">
        <w:rPr>
          <w:rFonts w:hint="eastAsia" w:ascii="微软雅黑" w:hAnsi="微软雅黑" w:eastAsia="宋体"/>
          <w:color w:val="000000"/>
        </w:rPr>
        <w:t>控制存储器：</w:t>
      </w:r>
    </w:p>
    <w:p w14:paraId="7DAE8441" w14:textId="77777777" w:rsidR="009338CD" w:rsidRDefault="009338CD"/>
    <w:p w14:paraId="54388DC6" w14:textId="77777777" w:rsidR="009338CD" w:rsidRDefault="009338CD"/>
    <w:p w14:paraId="5C2B0520" w14:textId="77777777" w:rsidR="009338CD" w:rsidRDefault="009338CD"/>
    <w:p w14:paraId="6D99C114" w14:textId="77777777" w:rsidR="009338CD" w:rsidRDefault="009338CD"/>
    <w:p w14:paraId="5B972C09" w14:textId="77777777" w:rsidR="009338CD" w:rsidRDefault="009338CD"/>
    <w:p w14:paraId="4382261B" w14:textId="3E90FF19" w:rsidR="00B51FC2" w:rsidRDefault="00B51FC2"/>
    <w:p w14:paraId="764FF048" w14:textId="6119B6DB" w:rsidR="007D7FD3" w:rsidRDefault="007462B5">
      <w:bookmarkStart w:id="28" w:name="_GoBack"/>
      <w:bookmarkEnd w:id="28"/>
      <w:r>
        <w:rPr>
          <w:rFonts w:ascii="微软雅黑" w:hAnsi="微软雅黑" w:eastAsia="宋体"/>
          <w:color w:val="000000"/>
        </w:rPr>
        <w:t>28、</w:t>
      </w:r>
      <w:r w:rsidR="007D7FD3">
        <w:rPr>
          <w:rFonts w:hint="eastAsia" w:ascii="微软雅黑" w:hAnsi="微软雅黑" w:eastAsia="宋体"/>
          <w:color w:val="000000"/>
        </w:rPr>
        <w:t>气泡式喷墨打印机：</w:t>
      </w:r>
    </w:p>
    <w:p w14:paraId="74AE4195" w14:textId="77777777" w:rsidR="007D7FD3" w:rsidRDefault="007D7FD3"/>
    <w:p w14:paraId="73EDC163" w14:textId="77777777" w:rsidR="007D7FD3" w:rsidRDefault="007D7FD3"/>
    <w:p w14:paraId="1F744918" w14:textId="77777777" w:rsidR="007D7FD3" w:rsidRDefault="007D7FD3"/>
    <w:p w14:paraId="63233E2B" w14:textId="77777777" w:rsidR="007D7FD3" w:rsidRDefault="007D7FD3"/>
    <w:p w14:paraId="6CB16228" w14:textId="77777777" w:rsidR="007D7FD3" w:rsidRDefault="007D7FD3"/>
    <w:p w14:paraId="1B4F4F33" w14:textId="5A14D80D" w:rsidR="00B51FC2" w:rsidRDefault="00B51FC2"/>
    <w:p w14:paraId="3F90B745" w14:textId="476E2709" w:rsidR="00EA403F" w:rsidRDefault="00692FEB">
      <w:bookmarkStart w:id="29" w:name="_GoBack"/>
      <w:bookmarkEnd w:id="29"/>
      <w:r>
        <w:rPr>
          <w:rFonts w:ascii="微软雅黑" w:hAnsi="微软雅黑" w:eastAsia="宋体"/>
          <w:color w:val="000000"/>
        </w:rPr>
        <w:t>29、</w:t>
      </w:r>
      <w:r w:rsidR="00EA403F">
        <w:rPr>
          <w:rFonts w:hint="eastAsia" w:ascii="微软雅黑" w:hAnsi="微软雅黑" w:eastAsia="宋体"/>
          <w:color w:val="000000"/>
        </w:rPr>
        <w:t>页表：</w:t>
      </w:r>
    </w:p>
    <w:p w14:paraId="2D6B09F6" w14:textId="77777777" w:rsidR="00EA403F" w:rsidRDefault="00EA403F"/>
    <w:p w14:paraId="422B785E" w14:textId="77777777" w:rsidR="00EA403F" w:rsidRDefault="00EA403F"/>
    <w:p w14:paraId="063791B5" w14:textId="77777777" w:rsidR="00EA403F" w:rsidRDefault="00EA403F"/>
    <w:p w14:paraId="79DA9A1A" w14:textId="77777777" w:rsidR="00EA403F" w:rsidRDefault="00EA403F"/>
    <w:p w14:paraId="65E42C59" w14:textId="77777777" w:rsidR="00EA403F" w:rsidRDefault="00EA403F"/>
    <w:p w14:paraId="65CC3767" w14:textId="5256C584" w:rsidR="00B51FC2" w:rsidRDefault="00B51FC2"/>
    <w:p>
      <w:r>
        <w:rPr>
          <w:rFonts w:ascii="微软雅黑" w:hAnsi="微软雅黑" w:eastAsia="宋体"/>
          <w:b/>
          <w:color w:val="000000"/>
          <w:sz w:val="32"/>
        </w:rPr>
        <w:t>四、简答题</w:t>
      </w:r>
    </w:p>
    <w:p w14:paraId="76AFB9E7" w14:textId="6D1D7B4C" w:rsidR="002548B8" w:rsidRDefault="00256706">
      <w:bookmarkStart w:id="30" w:name="_GoBack"/>
      <w:bookmarkEnd w:id="30"/>
      <w:r>
        <w:rPr>
          <w:rFonts w:ascii="微软雅黑" w:hAnsi="微软雅黑" w:eastAsia="宋体"/>
          <w:color w:val="000000"/>
        </w:rPr>
        <w:t>30、</w:t>
      </w:r>
      <w:r w:rsidR="002548B8">
        <w:rPr>
          <w:rFonts w:hint="eastAsia" w:ascii="微软雅黑" w:hAnsi="微软雅黑" w:eastAsia="宋体"/>
          <w:color w:val="000000"/>
        </w:rPr>
        <w:t>简要描述外设进行</w:t>
      </w:r>
      <w:r w:rsidR="002548B8">
        <w:rPr>
          <w:rFonts w:ascii="微软雅黑" w:hAnsi="微软雅黑" w:eastAsia="宋体"/>
          <w:color w:val="000000"/>
        </w:rPr>
        <w:t>DMA操作的过程及DMA方式的主要优点。</w:t>
      </w:r>
    </w:p>
    <w:p w14:paraId="005652E4" w14:textId="77777777" w:rsidR="002548B8" w:rsidRDefault="002548B8"/>
    <w:p w14:paraId="1BFEEE8A" w14:textId="77777777" w:rsidR="002548B8" w:rsidRDefault="002548B8"/>
    <w:p w14:paraId="2E3E0939" w14:textId="77777777" w:rsidR="002548B8" w:rsidRDefault="002548B8"/>
    <w:p w14:paraId="6FB351A1" w14:textId="77777777" w:rsidR="002548B8" w:rsidRDefault="002548B8"/>
    <w:p w14:paraId="7F30EA33" w14:textId="77777777" w:rsidR="002548B8" w:rsidRDefault="002548B8"/>
    <w:p w14:paraId="1135D0C0" w14:textId="77777777" w:rsidR="002548B8" w:rsidRDefault="002548B8"/>
    <w:p w14:paraId="0D9FEE4A" w14:textId="1295A05D" w:rsidR="00CE76E7" w:rsidRDefault="00CE76E7"/>
    <w:p w:rsidR="00C93FE1" w:rsidRDefault="00142D67">
      <w:bookmarkStart w:id="31" w:name="_GoBack"/>
      <w:bookmarkEnd w:id="31"/>
      <w:r>
        <w:rPr>
          <w:rFonts w:ascii="微软雅黑" w:hAnsi="微软雅黑" w:eastAsia="宋体"/>
          <w:color w:val="000000"/>
        </w:rPr>
        <w:t>31、</w:t>
      </w:r>
      <w:r w:rsidR="00C93FE1">
        <w:rPr>
          <w:rFonts w:hint="eastAsia" w:ascii="微软雅黑" w:hAnsi="微软雅黑" w:eastAsia="宋体"/>
          <w:color w:val="000000"/>
        </w:rPr>
        <w:t>静态存储器依靠什么存储信息？动态存储器又依靠什么原理存储信息？试比较它们的优缺点。</w:t>
      </w:r>
    </w:p>
    <w:p w:rsidR="00C93FE1" w:rsidRDefault="00C93FE1"/>
    <w:p w:rsidR="00C93FE1" w:rsidRDefault="00C93FE1"/>
    <w:p w:rsidR="00C93FE1" w:rsidRDefault="00C93FE1"/>
    <w:p w:rsidR="00C93FE1" w:rsidRDefault="00C93FE1"/>
    <w:p w:rsidR="00C93FE1" w:rsidRDefault="00C93FE1"/>
    <w:p w:rsidR="00C93FE1" w:rsidRDefault="00C93FE1"/>
    <w:p w:rsidR="00CE76E7" w:rsidRDefault="00CE76E7"/>
    <w:p w14:paraId="204F7FE2" w14:textId="267D5E20" w:rsidR="00DD2050" w:rsidRDefault="005E1FFD" w:rsidP="00DD2050">
      <w:pPr>
        <w:autoSpaceDE w:val="0"/>
        <w:autoSpaceDN w:val="0"/>
        <w:adjustRightInd w:val="0"/>
        <w:spacing w:line="400" w:lineRule="exact"/>
        <w:rPr>
          <w:rFonts w:ascii="Times New Roman" w:hAnsi="Times New Roman" w:cs="Times New Roman"/>
          <w:kern w:val="0"/>
          <w:sz w:val="24"/>
          <w:szCs w:val="24"/>
          <w:lang w:val="zh-CN"/>
        </w:rPr>
      </w:pPr>
      <w:bookmarkStart w:id="32" w:name="_GoBack"/>
      <w:bookmarkEnd w:id="32"/>
      <w:r>
        <w:rPr>
          <w:rFonts w:ascii="微软雅黑" w:hAnsi="微软雅黑" w:cs="Times New Roman" w:hint="eastAsia" w:eastAsia="宋体"/>
          <w:color w:val="000000"/>
          <w:kern w:val="0"/>
          <w:sz w:val="24"/>
          <w:szCs w:val="24"/>
          <w:lang w:val="zh-CN"/>
        </w:rPr>
        <w:t>32</w:t>
      </w:r>
      <w:r>
        <w:rPr>
          <w:rFonts w:ascii="微软雅黑" w:hAnsi="微软雅黑" w:cs="Times New Roman" w:hint="eastAsia" w:eastAsia="宋体"/>
          <w:color w:val="000000"/>
          <w:kern w:val="0"/>
          <w:sz w:val="24"/>
          <w:szCs w:val="24"/>
          <w:lang w:val="zh-CN"/>
        </w:rPr>
        <w:t>、</w:t>
      </w:r>
      <w:r w:rsidR="00DD2050">
        <w:rPr>
          <w:rFonts w:ascii="微软雅黑" w:hAnsi="微软雅黑" w:cs="Times New Roman" w:eastAsia="宋体"/>
          <w:color w:val="000000"/>
          <w:kern w:val="0"/>
          <w:sz w:val="24"/>
          <w:szCs w:val="24"/>
          <w:lang w:val="zh-CN"/>
        </w:rPr>
        <w:t>写出浮点数补码规格化形式。当尾数出现什么形式时需要规格化？如何规格化？</w:t>
      </w:r>
    </w:p>
    <w:p w14:paraId="214D8B99" w14:textId="0AE2A930" w:rsidR="00C578E7" w:rsidRDefault="00C578E7"/>
    <w:p w14:paraId="3481421F" w14:textId="5DD27521" w:rsidR="00DD2050" w:rsidRDefault="00DD2050"/>
    <w:p w14:paraId="6DE452F8" w14:textId="6B4FE815" w:rsidR="00DD2050" w:rsidRDefault="00DD2050"/>
    <w:p w14:paraId="73874E5C" w14:textId="28D60C72" w:rsidR="00DD2050" w:rsidRDefault="00DD2050"/>
    <w:p w14:paraId="36A82FFB" w14:textId="6D457D5B" w:rsidR="00DD2050" w:rsidRDefault="00DD2050"/>
    <w:p w14:paraId="1DE70FB6" w14:textId="77777777" w:rsidR="00DD2050" w:rsidRDefault="00DD2050"/>
    <w:p w14:paraId="4B351FBC" w14:textId="72685F90" w:rsidR="00FB1C40" w:rsidRDefault="00666675">
      <w:bookmarkStart w:id="33" w:name="_GoBack"/>
      <w:bookmarkEnd w:id="33"/>
      <w:r>
        <w:rPr>
          <w:rFonts w:ascii="微软雅黑" w:hAnsi="微软雅黑" w:eastAsia="宋体"/>
          <w:color w:val="000000"/>
        </w:rPr>
        <w:t>33、</w:t>
      </w:r>
      <w:r w:rsidR="00FB1C40">
        <w:rPr>
          <w:rFonts w:hint="eastAsia" w:ascii="微软雅黑" w:hAnsi="微软雅黑" w:eastAsia="宋体"/>
          <w:color w:val="000000"/>
        </w:rPr>
        <w:t>说明中断向量地址和入口地址的区别和联系。</w:t>
      </w:r>
    </w:p>
    <w:p w14:paraId="74814060" w14:textId="77777777" w:rsidR="00FB1C40" w:rsidRDefault="00FB1C40"/>
    <w:p w14:paraId="2B1F600D" w14:textId="77777777" w:rsidR="00FB1C40" w:rsidRDefault="00FB1C40"/>
    <w:p w14:paraId="440E275C" w14:textId="77777777" w:rsidR="00FB1C40" w:rsidRDefault="00FB1C40"/>
    <w:p w14:paraId="63116FAF" w14:textId="77777777" w:rsidR="00FB1C40" w:rsidRDefault="00FB1C40"/>
    <w:p w14:paraId="3E143E8F" w14:textId="77777777" w:rsidR="00FB1C40" w:rsidRDefault="00FB1C40"/>
    <w:p w14:paraId="7EB6D158" w14:textId="77777777" w:rsidR="00FB1C40" w:rsidRDefault="00FB1C40"/>
    <w:p w14:paraId="0110FD47" w14:textId="29B0CD0A" w:rsidR="00CE76E7" w:rsidRDefault="00CE76E7"/>
    <w:p>
      <w:r>
        <w:rPr>
          <w:rFonts w:ascii="微软雅黑" w:hAnsi="微软雅黑" w:eastAsia="宋体"/>
          <w:b/>
          <w:color w:val="000000"/>
          <w:sz w:val="32"/>
        </w:rPr>
        <w:t>五、计算题</w:t>
      </w:r>
    </w:p>
    <w:p w14:paraId="7FCD9474" w14:textId="2374646A" w:rsidR="00C578E7" w:rsidRDefault="008F60C6">
      <w:pPr>
        <w:rPr>
          <w:rFonts w:ascii="Times New Roman" w:hAnsi="Times New Roman" w:cs="Times New Roman"/>
          <w:kern w:val="0"/>
          <w:sz w:val="24"/>
          <w:szCs w:val="24"/>
          <w:lang w:val="zh-CN"/>
        </w:rPr>
      </w:pPr>
      <w:bookmarkStart w:id="34" w:name="_GoBack"/>
      <w:bookmarkEnd w:id="34"/>
      <w:r>
        <w:rPr>
          <w:rFonts w:ascii="微软雅黑" w:hAnsi="微软雅黑" w:cs="Times New Roman" w:hint="eastAsia" w:eastAsia="宋体"/>
          <w:color w:val="000000"/>
          <w:kern w:val="0"/>
          <w:sz w:val="24"/>
          <w:szCs w:val="24"/>
          <w:lang w:val="zh-CN"/>
        </w:rPr>
        <w:t>34</w:t>
      </w:r>
      <w:r>
        <w:rPr>
          <w:rFonts w:ascii="微软雅黑" w:hAnsi="微软雅黑" w:cs="Times New Roman" w:hint="eastAsia" w:eastAsia="宋体"/>
          <w:color w:val="000000"/>
          <w:kern w:val="0"/>
          <w:sz w:val="24"/>
          <w:szCs w:val="24"/>
          <w:lang w:val="zh-CN"/>
        </w:rPr>
        <w:t>、</w:t>
      </w:r>
      <w:r w:rsidR="001F01C3">
        <w:rPr>
          <w:rFonts w:ascii="微软雅黑" w:hAnsi="微软雅黑" w:cs="Times New Roman" w:eastAsia="宋体"/>
          <w:color w:val="000000"/>
          <w:kern w:val="0"/>
          <w:sz w:val="24"/>
          <w:szCs w:val="24"/>
          <w:lang w:val="zh-CN"/>
        </w:rPr>
        <w:t>假设机器字长为</w:t>
      </w:r>
      <w:r w:rsidR="001F01C3">
        <w:rPr>
          <w:rFonts w:ascii="微软雅黑" w:hAnsi="微软雅黑" w:cs="Times New Roman" w:eastAsia="宋体"/>
          <w:color w:val="000000"/>
          <w:kern w:val="0"/>
          <w:sz w:val="24"/>
          <w:szCs w:val="24"/>
          <w:lang w:val="zh-CN"/>
        </w:rPr>
        <w:t>16</w:t>
      </w:r>
      <w:r w:rsidR="001F01C3">
        <w:rPr>
          <w:rFonts w:ascii="微软雅黑" w:hAnsi="微软雅黑" w:cs="Times New Roman" w:eastAsia="宋体"/>
          <w:color w:val="000000"/>
          <w:kern w:val="0"/>
          <w:sz w:val="24"/>
          <w:szCs w:val="24"/>
          <w:lang w:val="zh-CN"/>
        </w:rPr>
        <w:t>位，其中阶码</w:t>
      </w:r>
      <w:r w:rsidR="001F01C3">
        <w:rPr>
          <w:rFonts w:ascii="微软雅黑" w:hAnsi="微软雅黑" w:cs="Times New Roman" w:eastAsia="宋体"/>
          <w:color w:val="000000"/>
          <w:kern w:val="0"/>
          <w:sz w:val="24"/>
          <w:szCs w:val="24"/>
          <w:lang w:val="zh-CN"/>
        </w:rPr>
        <w:t>6</w:t>
      </w:r>
      <w:r w:rsidR="001F01C3">
        <w:rPr>
          <w:rFonts w:ascii="微软雅黑" w:hAnsi="微软雅黑" w:cs="Times New Roman" w:eastAsia="宋体"/>
          <w:color w:val="000000"/>
          <w:kern w:val="0"/>
          <w:sz w:val="24"/>
          <w:szCs w:val="24"/>
          <w:lang w:val="zh-CN"/>
        </w:rPr>
        <w:t>位（包含两位阶符），尾数</w:t>
      </w:r>
      <w:r w:rsidR="001F01C3">
        <w:rPr>
          <w:rFonts w:ascii="微软雅黑" w:hAnsi="微软雅黑" w:cs="Times New Roman" w:eastAsia="宋体"/>
          <w:color w:val="000000"/>
          <w:kern w:val="0"/>
          <w:sz w:val="24"/>
          <w:szCs w:val="24"/>
          <w:lang w:val="zh-CN"/>
        </w:rPr>
        <w:t>10</w:t>
      </w:r>
      <w:r w:rsidR="001F01C3">
        <w:rPr>
          <w:rFonts w:ascii="微软雅黑" w:hAnsi="微软雅黑" w:cs="Times New Roman" w:eastAsia="宋体"/>
          <w:color w:val="000000"/>
          <w:kern w:val="0"/>
          <w:sz w:val="24"/>
          <w:szCs w:val="24"/>
          <w:lang w:val="zh-CN"/>
        </w:rPr>
        <w:t>位（包含两位数符）。已知十进制数</w:t>
      </w:r>
      <w:r w:rsidR="001F01C3">
        <w:rPr>
          <w:rFonts w:ascii="微软雅黑" w:hAnsi="微软雅黑" w:cs="Times New Roman" w:eastAsia="宋体"/>
          <w:color w:val="000000"/>
          <w:kern w:val="0"/>
          <w:sz w:val="24"/>
          <w:szCs w:val="24"/>
          <w:lang w:val="zh-CN"/>
        </w:rPr>
        <w:t>x=125</w:t>
      </w:r>
      <w:r w:rsidR="001F01C3">
        <w:rPr>
          <w:rFonts w:ascii="微软雅黑" w:hAnsi="微软雅黑" w:cs="Times New Roman" w:eastAsia="宋体"/>
          <w:color w:val="000000"/>
          <w:kern w:val="0"/>
          <w:sz w:val="24"/>
          <w:szCs w:val="24"/>
          <w:lang w:val="zh-CN"/>
        </w:rPr>
        <w:t>，</w:t>
      </w:r>
      <w:r w:rsidR="001F01C3">
        <w:rPr>
          <w:rFonts w:ascii="微软雅黑" w:hAnsi="微软雅黑" w:cs="Times New Roman" w:eastAsia="宋体"/>
          <w:color w:val="000000"/>
          <w:kern w:val="0"/>
          <w:sz w:val="24"/>
          <w:szCs w:val="24"/>
          <w:lang w:val="zh-CN"/>
        </w:rPr>
        <w:t>y=-18.125</w:t>
      </w:r>
      <w:r w:rsidR="001F01C3">
        <w:rPr>
          <w:rFonts w:ascii="微软雅黑" w:hAnsi="微软雅黑" w:cs="Times New Roman" w:eastAsia="宋体"/>
          <w:color w:val="000000"/>
          <w:kern w:val="0"/>
          <w:sz w:val="24"/>
          <w:szCs w:val="24"/>
          <w:lang w:val="zh-CN"/>
        </w:rPr>
        <w:t>，试计算</w:t>
      </w:r>
      <w:r w:rsidR="001F01C3">
        <w:rPr>
          <w:rFonts w:ascii="微软雅黑" w:hAnsi="微软雅黑" w:cs="Times New Roman" w:eastAsia="宋体"/>
          <w:color w:val="000000"/>
          <w:kern w:val="0"/>
          <w:sz w:val="24"/>
          <w:szCs w:val="24"/>
          <w:lang w:val="zh-CN"/>
        </w:rPr>
        <w:t>[x-y]</w:t>
      </w:r>
      <w:r w:rsidR="001F01C3" w:rsidRPr="001B67F8">
        <w:rPr>
          <w:rFonts w:ascii="微软雅黑" w:hAnsi="微软雅黑" w:cs="Times New Roman" w:hint="eastAsia" w:eastAsia="宋体"/>
          <w:color w:val="000000"/>
          <w:kern w:val="0"/>
          <w:sz w:val="24"/>
          <w:szCs w:val="24"/>
          <w:vertAlign w:val="subscript"/>
          <w:lang w:val="zh-CN"/>
        </w:rPr>
        <w:t>补</w:t>
      </w:r>
      <w:r w:rsidR="001F01C3">
        <w:rPr>
          <w:rFonts w:ascii="微软雅黑" w:hAnsi="微软雅黑" w:cs="Times New Roman" w:eastAsia="宋体"/>
          <w:color w:val="000000"/>
          <w:kern w:val="0"/>
          <w:sz w:val="24"/>
          <w:szCs w:val="24"/>
          <w:lang w:val="zh-CN"/>
        </w:rPr>
        <w:t>。（其结果用二进制真值表示，舍入时采用</w:t>
      </w:r>
      <w:r w:rsidR="001F01C3">
        <w:rPr>
          <w:rFonts w:ascii="微软雅黑" w:hAnsi="微软雅黑" w:cs="Times New Roman" w:eastAsia="宋体"/>
          <w:color w:val="000000"/>
          <w:kern w:val="0"/>
          <w:sz w:val="24"/>
          <w:szCs w:val="24"/>
          <w:lang w:val="zh-CN"/>
        </w:rPr>
        <w:t>0</w:t>
      </w:r>
      <w:r w:rsidR="001F01C3">
        <w:rPr>
          <w:rFonts w:ascii="微软雅黑" w:hAnsi="微软雅黑" w:cs="Times New Roman" w:eastAsia="宋体"/>
          <w:color w:val="000000"/>
          <w:kern w:val="0"/>
          <w:sz w:val="24"/>
          <w:szCs w:val="24"/>
          <w:lang w:val="zh-CN"/>
        </w:rPr>
        <w:t>舍</w:t>
      </w:r>
      <w:r w:rsidR="001F01C3">
        <w:rPr>
          <w:rFonts w:ascii="微软雅黑" w:hAnsi="微软雅黑" w:cs="Times New Roman" w:eastAsia="宋体"/>
          <w:color w:val="000000"/>
          <w:kern w:val="0"/>
          <w:sz w:val="24"/>
          <w:szCs w:val="24"/>
          <w:lang w:val="zh-CN"/>
        </w:rPr>
        <w:t>l</w:t>
      </w:r>
      <w:r w:rsidR="001F01C3">
        <w:rPr>
          <w:rFonts w:ascii="微软雅黑" w:hAnsi="微软雅黑" w:cs="Times New Roman" w:eastAsia="宋体"/>
          <w:color w:val="000000"/>
          <w:kern w:val="0"/>
          <w:sz w:val="24"/>
          <w:szCs w:val="24"/>
          <w:lang w:val="zh-CN"/>
        </w:rPr>
        <w:t>入法）。</w:t>
      </w:r>
    </w:p>
    <w:p w14:paraId="5EB39523" w14:textId="2A6D4ACA" w:rsidR="001F01C3" w:rsidRDefault="001F01C3">
      <w:pPr>
        <w:rPr>
          <w:rFonts w:ascii="Times New Roman" w:hAnsi="Times New Roman" w:cs="Times New Roman"/>
          <w:kern w:val="0"/>
          <w:sz w:val="24"/>
          <w:szCs w:val="24"/>
          <w:lang w:val="zh-CN"/>
        </w:rPr>
      </w:pPr>
    </w:p>
    <w:p w14:paraId="3DDAFBFA" w14:textId="1501826F" w:rsidR="001F01C3" w:rsidRDefault="001F01C3">
      <w:pPr>
        <w:rPr>
          <w:rFonts w:ascii="Times New Roman" w:hAnsi="Times New Roman" w:cs="Times New Roman"/>
          <w:kern w:val="0"/>
          <w:sz w:val="24"/>
          <w:szCs w:val="24"/>
          <w:lang w:val="zh-CN"/>
        </w:rPr>
      </w:pPr>
    </w:p>
    <w:p w14:paraId="75F5A347" w14:textId="6B85DB84" w:rsidR="001F01C3" w:rsidRDefault="001F01C3">
      <w:pPr>
        <w:rPr>
          <w:rFonts w:ascii="Times New Roman" w:hAnsi="Times New Roman" w:cs="Times New Roman"/>
          <w:kern w:val="0"/>
          <w:sz w:val="24"/>
          <w:szCs w:val="24"/>
          <w:lang w:val="zh-CN"/>
        </w:rPr>
      </w:pPr>
    </w:p>
    <w:p w14:paraId="0943598F" w14:textId="77CF6723" w:rsidR="001F01C3" w:rsidRDefault="001F01C3">
      <w:pPr>
        <w:rPr>
          <w:rFonts w:ascii="Times New Roman" w:hAnsi="Times New Roman" w:cs="Times New Roman"/>
          <w:kern w:val="0"/>
          <w:sz w:val="24"/>
          <w:szCs w:val="24"/>
          <w:lang w:val="zh-CN"/>
        </w:rPr>
      </w:pPr>
    </w:p>
    <w:p w14:paraId="6AB49FA6" w14:textId="77777777" w:rsidR="001F01C3" w:rsidRDefault="001F01C3"/>
    <w:p w14:paraId="71E3C7F7" w14:textId="0B2ED3F5" w:rsidR="00E46442" w:rsidRDefault="00AA00A6" w:rsidP="00E46442">
      <w:pPr>
        <w:autoSpaceDE w:val="0"/>
        <w:autoSpaceDN w:val="0"/>
        <w:adjustRightInd w:val="0"/>
        <w:spacing w:line="400" w:lineRule="exact"/>
        <w:rPr>
          <w:rFonts w:ascii="Times New Roman" w:hAnsi="Times New Roman" w:cs="Times New Roman"/>
          <w:kern w:val="0"/>
          <w:sz w:val="24"/>
          <w:szCs w:val="24"/>
          <w:lang w:val="zh-CN"/>
        </w:rPr>
      </w:pPr>
      <w:bookmarkStart w:id="35" w:name="_GoBack"/>
      <w:bookmarkEnd w:id="35"/>
      <w:r>
        <w:rPr>
          <w:rFonts w:ascii="微软雅黑" w:hAnsi="微软雅黑" w:cs="Times New Roman" w:hint="eastAsia" w:eastAsia="宋体"/>
          <w:color w:val="000000"/>
          <w:kern w:val="0"/>
          <w:sz w:val="24"/>
          <w:szCs w:val="24"/>
          <w:lang w:val="zh-CN"/>
        </w:rPr>
        <w:t>35</w:t>
      </w:r>
      <w:r>
        <w:rPr>
          <w:rFonts w:ascii="微软雅黑" w:hAnsi="微软雅黑" w:cs="Times New Roman" w:hint="eastAsia" w:eastAsia="宋体"/>
          <w:color w:val="000000"/>
          <w:kern w:val="0"/>
          <w:sz w:val="24"/>
          <w:szCs w:val="24"/>
          <w:lang w:val="zh-CN"/>
        </w:rPr>
        <w:t>、</w:t>
      </w:r>
      <w:r w:rsidR="00E46442">
        <w:rPr>
          <w:rFonts w:ascii="微软雅黑" w:hAnsi="微软雅黑" w:cs="Times New Roman" w:eastAsia="宋体"/>
          <w:color w:val="000000"/>
          <w:kern w:val="0"/>
          <w:sz w:val="24"/>
          <w:szCs w:val="24"/>
          <w:lang w:val="zh-CN"/>
        </w:rPr>
        <w:t>某计算机的</w:t>
      </w:r>
      <w:r w:rsidR="00E46442">
        <w:rPr>
          <w:rFonts w:ascii="微软雅黑" w:hAnsi="微软雅黑" w:cs="Times New Roman" w:eastAsia="宋体"/>
          <w:color w:val="000000"/>
          <w:kern w:val="0"/>
          <w:sz w:val="24"/>
          <w:szCs w:val="24"/>
          <w:lang w:val="zh-CN"/>
        </w:rPr>
        <w:t>CPU</w:t>
      </w:r>
      <w:r w:rsidR="00E46442">
        <w:rPr>
          <w:rFonts w:ascii="微软雅黑" w:hAnsi="微软雅黑" w:cs="Times New Roman" w:eastAsia="宋体"/>
          <w:color w:val="000000"/>
          <w:kern w:val="0"/>
          <w:sz w:val="24"/>
          <w:szCs w:val="24"/>
          <w:lang w:val="zh-CN"/>
        </w:rPr>
        <w:t>主频为</w:t>
      </w:r>
      <w:r w:rsidR="00E46442">
        <w:rPr>
          <w:rFonts w:ascii="微软雅黑" w:hAnsi="微软雅黑" w:cs="Times New Roman" w:eastAsia="宋体"/>
          <w:color w:val="000000"/>
          <w:kern w:val="0"/>
          <w:sz w:val="24"/>
          <w:szCs w:val="24"/>
          <w:lang w:val="zh-CN"/>
        </w:rPr>
        <w:t>500MHz</w:t>
      </w:r>
      <w:r w:rsidR="00E46442">
        <w:rPr>
          <w:rFonts w:ascii="微软雅黑" w:hAnsi="微软雅黑" w:cs="Times New Roman" w:eastAsia="宋体"/>
          <w:color w:val="000000"/>
          <w:kern w:val="0"/>
          <w:sz w:val="24"/>
          <w:szCs w:val="24"/>
          <w:lang w:val="zh-CN"/>
        </w:rPr>
        <w:t>，所连接的某外设的最大数据传输率为</w:t>
      </w:r>
      <w:r w:rsidR="00E46442">
        <w:rPr>
          <w:rFonts w:ascii="微软雅黑" w:hAnsi="微软雅黑" w:cs="Times New Roman" w:eastAsia="宋体"/>
          <w:color w:val="000000"/>
          <w:kern w:val="0"/>
          <w:sz w:val="24"/>
          <w:szCs w:val="24"/>
          <w:lang w:val="zh-CN"/>
        </w:rPr>
        <w:t>20KB/s</w:t>
      </w:r>
      <w:r w:rsidR="00E46442">
        <w:rPr>
          <w:rFonts w:ascii="微软雅黑" w:hAnsi="微软雅黑" w:cs="Times New Roman" w:eastAsia="宋体"/>
          <w:color w:val="000000"/>
          <w:kern w:val="0"/>
          <w:sz w:val="24"/>
          <w:szCs w:val="24"/>
          <w:lang w:val="zh-CN"/>
        </w:rPr>
        <w:t>，该外设接口中有一个</w:t>
      </w:r>
      <w:r w:rsidR="00E46442">
        <w:rPr>
          <w:rFonts w:ascii="微软雅黑" w:hAnsi="微软雅黑" w:cs="Times New Roman" w:eastAsia="宋体"/>
          <w:color w:val="000000"/>
          <w:kern w:val="0"/>
          <w:sz w:val="24"/>
          <w:szCs w:val="24"/>
          <w:lang w:val="zh-CN"/>
        </w:rPr>
        <w:t>16</w:t>
      </w:r>
      <w:r w:rsidR="00E46442">
        <w:rPr>
          <w:rFonts w:ascii="微软雅黑" w:hAnsi="微软雅黑" w:cs="Times New Roman" w:eastAsia="宋体"/>
          <w:color w:val="000000"/>
          <w:kern w:val="0"/>
          <w:sz w:val="24"/>
          <w:szCs w:val="24"/>
          <w:lang w:val="zh-CN"/>
        </w:rPr>
        <w:t>位的数据缓存器，相应的中断服务程序的执行时间为</w:t>
      </w:r>
      <w:r w:rsidR="00E46442">
        <w:rPr>
          <w:rFonts w:ascii="微软雅黑" w:hAnsi="微软雅黑" w:cs="Times New Roman" w:eastAsia="宋体"/>
          <w:color w:val="000000"/>
          <w:kern w:val="0"/>
          <w:sz w:val="24"/>
          <w:szCs w:val="24"/>
          <w:lang w:val="zh-CN"/>
        </w:rPr>
        <w:t>500</w:t>
      </w:r>
      <w:r w:rsidR="00E46442">
        <w:rPr>
          <w:rFonts w:ascii="微软雅黑" w:hAnsi="微软雅黑" w:cs="Times New Roman" w:eastAsia="宋体"/>
          <w:color w:val="000000"/>
          <w:kern w:val="0"/>
          <w:sz w:val="24"/>
          <w:szCs w:val="24"/>
          <w:lang w:val="zh-CN"/>
        </w:rPr>
        <w:t>个时钟周期。</w:t>
      </w:r>
    </w:p>
    <w:p w14:paraId="4A7B512E" w14:textId="77777777" w:rsidR="00E46442" w:rsidRDefault="00E46442" w:rsidP="00E46442">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请回答下列问题：</w:t>
      </w:r>
    </w:p>
    <w:p w14:paraId="77E634B0" w14:textId="77777777" w:rsidR="00E46442" w:rsidRDefault="00E46442" w:rsidP="00E46442">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）是否可用中断方式进行该外设的输入输出？若能，在该设备持续工作期间，</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用于该设备进行输入</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输出的时间占整个</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时间的百分比大约为多少？</w:t>
      </w:r>
    </w:p>
    <w:p w14:paraId="5580421E" w14:textId="77777777" w:rsidR="00E46442" w:rsidRDefault="00E46442" w:rsidP="00E46442">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）若该外设的最大数据传输率是</w:t>
      </w:r>
      <w:r>
        <w:rPr>
          <w:rFonts w:ascii="微软雅黑" w:hAnsi="微软雅黑" w:cs="Times New Roman" w:eastAsia="宋体"/>
          <w:color w:val="000000"/>
          <w:kern w:val="0"/>
          <w:sz w:val="24"/>
          <w:szCs w:val="24"/>
          <w:lang w:val="zh-CN"/>
        </w:rPr>
        <w:t>2MB/s</w:t>
      </w:r>
      <w:r>
        <w:rPr>
          <w:rFonts w:ascii="微软雅黑" w:hAnsi="微软雅黑" w:cs="Times New Roman" w:eastAsia="宋体"/>
          <w:color w:val="000000"/>
          <w:kern w:val="0"/>
          <w:sz w:val="24"/>
          <w:szCs w:val="24"/>
          <w:lang w:val="zh-CN"/>
        </w:rPr>
        <w:t>，则可否用中断方式进行输入输出？</w:t>
      </w:r>
    </w:p>
    <w:p w14:paraId="3EB46E07" w14:textId="378A3AD4" w:rsidR="00EC4C12" w:rsidRDefault="00EC4C12"/>
    <w:p w14:paraId="4CFFB520" w14:textId="08D46BDD" w:rsidR="00E46442" w:rsidRDefault="00E46442"/>
    <w:p w14:paraId="583AAB97" w14:textId="5DD5A36F" w:rsidR="00E46442" w:rsidRDefault="00E46442"/>
    <w:p w14:paraId="67EBC285" w14:textId="5A92696B" w:rsidR="00E46442" w:rsidRDefault="00E46442"/>
    <w:p w14:paraId="3DE30670" w14:textId="497AC4FD" w:rsidR="00E46442" w:rsidRDefault="00E46442"/>
    <w:p w14:paraId="05E3F0A3" w14:textId="14933EB6" w:rsidR="00E46442" w:rsidRDefault="00E46442"/>
    <w:p w14:paraId="6FD98702" w14:textId="071D4F17" w:rsidR="00E46442" w:rsidRDefault="00E46442"/>
    <w:p w14:paraId="0A6FE679" w14:textId="77777777" w:rsidR="00E46442" w:rsidRDefault="00E46442"/>
    <w:p w14:paraId="091455C8" w14:textId="3F1C8188" w:rsidR="00865785" w:rsidRDefault="00C04D06" w:rsidP="00865785">
      <w:pPr>
        <w:autoSpaceDE w:val="0"/>
        <w:autoSpaceDN w:val="0"/>
        <w:adjustRightInd w:val="0"/>
        <w:spacing w:line="400" w:lineRule="exact"/>
        <w:rPr>
          <w:rFonts w:ascii="Times New Roman" w:hAnsi="Times New Roman" w:cs="Times New Roman"/>
          <w:kern w:val="0"/>
          <w:sz w:val="24"/>
          <w:szCs w:val="24"/>
          <w:lang w:val="zh-CN"/>
        </w:rPr>
      </w:pPr>
      <w:bookmarkStart w:id="36" w:name="_GoBack"/>
      <w:bookmarkEnd w:id="36"/>
      <w:r>
        <w:rPr>
          <w:rFonts w:ascii="微软雅黑" w:hAnsi="微软雅黑" w:cs="Times New Roman" w:hint="eastAsia" w:eastAsia="宋体"/>
          <w:color w:val="000000"/>
          <w:kern w:val="0"/>
          <w:sz w:val="24"/>
          <w:szCs w:val="24"/>
          <w:lang w:val="zh-CN"/>
        </w:rPr>
        <w:t>36</w:t>
      </w:r>
      <w:r>
        <w:rPr>
          <w:rFonts w:ascii="微软雅黑" w:hAnsi="微软雅黑" w:cs="Times New Roman" w:hint="eastAsia" w:eastAsia="宋体"/>
          <w:color w:val="000000"/>
          <w:kern w:val="0"/>
          <w:sz w:val="24"/>
          <w:szCs w:val="24"/>
          <w:lang w:val="zh-CN"/>
        </w:rPr>
        <w:t>、</w:t>
      </w:r>
      <w:r w:rsidR="00865785">
        <w:rPr>
          <w:rFonts w:ascii="微软雅黑" w:hAnsi="微软雅黑" w:cs="Times New Roman" w:eastAsia="宋体"/>
          <w:color w:val="000000"/>
          <w:kern w:val="0"/>
          <w:sz w:val="24"/>
          <w:szCs w:val="24"/>
          <w:lang w:val="zh-CN"/>
        </w:rPr>
        <w:t>假定硬盘传输数据以</w:t>
      </w:r>
      <w:r w:rsidR="00865785">
        <w:rPr>
          <w:rFonts w:ascii="微软雅黑" w:hAnsi="微软雅黑" w:cs="Times New Roman" w:eastAsia="宋体"/>
          <w:color w:val="000000"/>
          <w:kern w:val="0"/>
          <w:sz w:val="24"/>
          <w:szCs w:val="24"/>
          <w:lang w:val="zh-CN"/>
        </w:rPr>
        <w:t>32</w:t>
      </w:r>
      <w:r w:rsidR="00865785">
        <w:rPr>
          <w:rFonts w:ascii="微软雅黑" w:hAnsi="微软雅黑" w:cs="Times New Roman" w:eastAsia="宋体"/>
          <w:color w:val="000000"/>
          <w:kern w:val="0"/>
          <w:sz w:val="24"/>
          <w:szCs w:val="24"/>
          <w:lang w:val="zh-CN"/>
        </w:rPr>
        <w:t>位的字为单位，传输速率为</w:t>
      </w:r>
      <w:r w:rsidR="00865785">
        <w:rPr>
          <w:rFonts w:ascii="微软雅黑" w:hAnsi="微软雅黑" w:cs="Times New Roman" w:eastAsia="宋体"/>
          <w:color w:val="000000"/>
          <w:kern w:val="0"/>
          <w:sz w:val="24"/>
          <w:szCs w:val="24"/>
          <w:lang w:val="zh-CN"/>
        </w:rPr>
        <w:t>IMB/s</w:t>
      </w:r>
      <w:r w:rsidR="00865785">
        <w:rPr>
          <w:rFonts w:ascii="微软雅黑" w:hAnsi="微软雅黑" w:cs="Times New Roman" w:eastAsia="宋体"/>
          <w:color w:val="000000"/>
          <w:kern w:val="0"/>
          <w:sz w:val="24"/>
          <w:szCs w:val="24"/>
          <w:lang w:val="zh-CN"/>
        </w:rPr>
        <w:t>。</w:t>
      </w:r>
      <w:r w:rsidR="00865785">
        <w:rPr>
          <w:rFonts w:ascii="微软雅黑" w:hAnsi="微软雅黑" w:cs="Times New Roman" w:eastAsia="宋体"/>
          <w:color w:val="000000"/>
          <w:kern w:val="0"/>
          <w:sz w:val="24"/>
          <w:szCs w:val="24"/>
          <w:lang w:val="zh-CN"/>
        </w:rPr>
        <w:t>CPU</w:t>
      </w:r>
      <w:r w:rsidR="00865785">
        <w:rPr>
          <w:rFonts w:ascii="微软雅黑" w:hAnsi="微软雅黑" w:cs="Times New Roman" w:eastAsia="宋体"/>
          <w:color w:val="000000"/>
          <w:kern w:val="0"/>
          <w:sz w:val="24"/>
          <w:szCs w:val="24"/>
          <w:lang w:val="zh-CN"/>
        </w:rPr>
        <w:t>的时钟频率为</w:t>
      </w:r>
      <w:r w:rsidR="00865785">
        <w:rPr>
          <w:rFonts w:ascii="微软雅黑" w:hAnsi="微软雅黑" w:cs="Times New Roman" w:eastAsia="宋体"/>
          <w:color w:val="000000"/>
          <w:kern w:val="0"/>
          <w:sz w:val="24"/>
          <w:szCs w:val="24"/>
          <w:lang w:val="zh-CN"/>
        </w:rPr>
        <w:t>50MHz</w:t>
      </w:r>
    </w:p>
    <w:p w14:paraId="6C2B8A6F" w14:textId="77777777" w:rsidR="00865785" w:rsidRDefault="00865785" w:rsidP="00865785">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）采用程序查询的输入</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输出方式，假设查询操作需要</w:t>
      </w:r>
      <w:r>
        <w:rPr>
          <w:rFonts w:ascii="微软雅黑" w:hAnsi="微软雅黑" w:cs="Times New Roman" w:eastAsia="宋体"/>
          <w:color w:val="000000"/>
          <w:kern w:val="0"/>
          <w:sz w:val="24"/>
          <w:szCs w:val="24"/>
          <w:lang w:val="zh-CN"/>
        </w:rPr>
        <w:t>100</w:t>
      </w:r>
      <w:r>
        <w:rPr>
          <w:rFonts w:ascii="微软雅黑" w:hAnsi="微软雅黑" w:cs="Times New Roman" w:eastAsia="宋体"/>
          <w:color w:val="000000"/>
          <w:kern w:val="0"/>
          <w:sz w:val="24"/>
          <w:szCs w:val="24"/>
          <w:lang w:val="zh-CN"/>
        </w:rPr>
        <w:t>个时钟周期，求</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为</w:t>
      </w:r>
      <w:r>
        <w:rPr>
          <w:rFonts w:ascii="微软雅黑" w:hAnsi="微软雅黑" w:cs="Times New Roman" w:eastAsia="宋体"/>
          <w:color w:val="000000"/>
          <w:kern w:val="0"/>
          <w:sz w:val="24"/>
          <w:szCs w:val="24"/>
          <w:lang w:val="zh-CN"/>
        </w:rPr>
        <w:t>I/O</w:t>
      </w:r>
      <w:r>
        <w:rPr>
          <w:rFonts w:ascii="微软雅黑" w:hAnsi="微软雅黑" w:cs="Times New Roman" w:eastAsia="宋体"/>
          <w:color w:val="000000"/>
          <w:kern w:val="0"/>
          <w:sz w:val="24"/>
          <w:szCs w:val="24"/>
          <w:lang w:val="zh-CN"/>
        </w:rPr>
        <w:t>查询所花费的时间比率，假定进行足够的查询以避免数据丢失。</w:t>
      </w:r>
    </w:p>
    <w:p w14:paraId="5D6AA7AD" w14:textId="77777777" w:rsidR="00865785" w:rsidRDefault="00865785" w:rsidP="00865785">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）采用中断方法进行控制，每次传输的开销（包括中断处理）为</w:t>
      </w:r>
      <w:r>
        <w:rPr>
          <w:rFonts w:ascii="微软雅黑" w:hAnsi="微软雅黑" w:cs="Times New Roman" w:eastAsia="宋体"/>
          <w:color w:val="000000"/>
          <w:kern w:val="0"/>
          <w:sz w:val="24"/>
          <w:szCs w:val="24"/>
          <w:lang w:val="zh-CN"/>
        </w:rPr>
        <w:t>100</w:t>
      </w:r>
      <w:r>
        <w:rPr>
          <w:rFonts w:ascii="微软雅黑" w:hAnsi="微软雅黑" w:cs="Times New Roman" w:eastAsia="宋体"/>
          <w:color w:val="000000"/>
          <w:kern w:val="0"/>
          <w:sz w:val="24"/>
          <w:szCs w:val="24"/>
          <w:lang w:val="zh-CN"/>
        </w:rPr>
        <w:t>个时钟周期。求</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为传输硬盘数据花费的时间比重。</w:t>
      </w:r>
    </w:p>
    <w:p w14:paraId="5FAF92A7" w14:textId="77777777" w:rsidR="00865785" w:rsidRDefault="00865785" w:rsidP="00865785">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）采用</w:t>
      </w:r>
      <w:r>
        <w:rPr>
          <w:rFonts w:ascii="微软雅黑" w:hAnsi="微软雅黑" w:cs="Times New Roman" w:eastAsia="宋体"/>
          <w:color w:val="000000"/>
          <w:kern w:val="0"/>
          <w:sz w:val="24"/>
          <w:szCs w:val="24"/>
          <w:lang w:val="zh-CN"/>
        </w:rPr>
        <w:t>DMA</w:t>
      </w:r>
      <w:r>
        <w:rPr>
          <w:rFonts w:ascii="微软雅黑" w:hAnsi="微软雅黑" w:cs="Times New Roman" w:eastAsia="宋体"/>
          <w:color w:val="000000"/>
          <w:kern w:val="0"/>
          <w:sz w:val="24"/>
          <w:szCs w:val="24"/>
          <w:lang w:val="zh-CN"/>
        </w:rPr>
        <w:t>控制器进行输入</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输出操作，假定</w:t>
      </w:r>
      <w:r>
        <w:rPr>
          <w:rFonts w:ascii="微软雅黑" w:hAnsi="微软雅黑" w:cs="Times New Roman" w:eastAsia="宋体"/>
          <w:color w:val="000000"/>
          <w:kern w:val="0"/>
          <w:sz w:val="24"/>
          <w:szCs w:val="24"/>
          <w:lang w:val="zh-CN"/>
        </w:rPr>
        <w:t>DMA</w:t>
      </w:r>
      <w:r>
        <w:rPr>
          <w:rFonts w:ascii="微软雅黑" w:hAnsi="微软雅黑" w:cs="Times New Roman" w:eastAsia="宋体"/>
          <w:color w:val="000000"/>
          <w:kern w:val="0"/>
          <w:sz w:val="24"/>
          <w:szCs w:val="24"/>
          <w:lang w:val="zh-CN"/>
        </w:rPr>
        <w:t>的启动操作需要</w:t>
      </w:r>
      <w:r>
        <w:rPr>
          <w:rFonts w:ascii="微软雅黑" w:hAnsi="微软雅黑" w:cs="Times New Roman" w:eastAsia="宋体"/>
          <w:color w:val="000000"/>
          <w:kern w:val="0"/>
          <w:sz w:val="24"/>
          <w:szCs w:val="24"/>
          <w:lang w:val="zh-CN"/>
        </w:rPr>
        <w:t>1000</w:t>
      </w:r>
      <w:r>
        <w:rPr>
          <w:rFonts w:ascii="微软雅黑" w:hAnsi="微软雅黑" w:cs="Times New Roman" w:eastAsia="宋体"/>
          <w:color w:val="000000"/>
          <w:kern w:val="0"/>
          <w:sz w:val="24"/>
          <w:szCs w:val="24"/>
          <w:lang w:val="zh-CN"/>
        </w:rPr>
        <w:t>个时钟周期，</w:t>
      </w:r>
      <w:r>
        <w:rPr>
          <w:rFonts w:ascii="微软雅黑" w:hAnsi="微软雅黑" w:cs="Times New Roman" w:eastAsia="宋体"/>
          <w:color w:val="000000"/>
          <w:kern w:val="0"/>
          <w:sz w:val="24"/>
          <w:szCs w:val="24"/>
          <w:lang w:val="zh-CN"/>
        </w:rPr>
        <w:t>DMA</w:t>
      </w:r>
      <w:r>
        <w:rPr>
          <w:rFonts w:ascii="微软雅黑" w:hAnsi="微软雅黑" w:cs="Times New Roman" w:eastAsia="宋体"/>
          <w:color w:val="000000"/>
          <w:kern w:val="0"/>
          <w:sz w:val="24"/>
          <w:szCs w:val="24"/>
          <w:lang w:val="zh-CN"/>
        </w:rPr>
        <w:t>完成时处理中断需要</w:t>
      </w:r>
      <w:r>
        <w:rPr>
          <w:rFonts w:ascii="微软雅黑" w:hAnsi="微软雅黑" w:cs="Times New Roman" w:eastAsia="宋体"/>
          <w:color w:val="000000"/>
          <w:kern w:val="0"/>
          <w:sz w:val="24"/>
          <w:szCs w:val="24"/>
          <w:lang w:val="zh-CN"/>
        </w:rPr>
        <w:t>500</w:t>
      </w:r>
      <w:r>
        <w:rPr>
          <w:rFonts w:ascii="微软雅黑" w:hAnsi="微软雅黑" w:cs="Times New Roman" w:eastAsia="宋体"/>
          <w:color w:val="000000"/>
          <w:kern w:val="0"/>
          <w:sz w:val="24"/>
          <w:szCs w:val="24"/>
          <w:lang w:val="zh-CN"/>
        </w:rPr>
        <w:t>个时钟周期。如果平均传输的数据长度为</w:t>
      </w:r>
      <w:r>
        <w:rPr>
          <w:rFonts w:ascii="微软雅黑" w:hAnsi="微软雅黑" w:cs="Times New Roman" w:eastAsia="宋体"/>
          <w:color w:val="000000"/>
          <w:kern w:val="0"/>
          <w:sz w:val="24"/>
          <w:szCs w:val="24"/>
          <w:lang w:val="zh-CN"/>
        </w:rPr>
        <w:t>4KB</w:t>
      </w:r>
      <w:r>
        <w:rPr>
          <w:rFonts w:ascii="微软雅黑" w:hAnsi="微软雅黑" w:cs="Times New Roman" w:eastAsia="宋体"/>
          <w:color w:val="000000"/>
          <w:kern w:val="0"/>
          <w:sz w:val="24"/>
          <w:szCs w:val="24"/>
          <w:lang w:val="zh-CN"/>
        </w:rPr>
        <w:t>，问在硬盘工作时处理器将用多少时间比重进行输入</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输出操作，忽略</w:t>
      </w:r>
      <w:r>
        <w:rPr>
          <w:rFonts w:ascii="微软雅黑" w:hAnsi="微软雅黑" w:cs="Times New Roman" w:eastAsia="宋体"/>
          <w:color w:val="000000"/>
          <w:kern w:val="0"/>
          <w:sz w:val="24"/>
          <w:szCs w:val="24"/>
          <w:lang w:val="zh-CN"/>
        </w:rPr>
        <w:t>DMA</w:t>
      </w:r>
      <w:r>
        <w:rPr>
          <w:rFonts w:ascii="微软雅黑" w:hAnsi="微软雅黑" w:cs="Times New Roman" w:eastAsia="宋体"/>
          <w:color w:val="000000"/>
          <w:kern w:val="0"/>
          <w:sz w:val="24"/>
          <w:szCs w:val="24"/>
          <w:lang w:val="zh-CN"/>
        </w:rPr>
        <w:t>申请使用总线的影响。</w:t>
      </w:r>
    </w:p>
    <w:p w14:paraId="2C25DF4F" w14:textId="64A5CD54" w:rsidR="00395B5F" w:rsidRDefault="00395B5F"/>
    <w:p w14:paraId="47C2F99D" w14:textId="1DEEDDAB" w:rsidR="00865785" w:rsidRDefault="00865785"/>
    <w:p w14:paraId="6FBAB698" w14:textId="68FBDE60" w:rsidR="00865785" w:rsidRDefault="00865785"/>
    <w:p w14:paraId="218EFE24" w14:textId="05B868D3" w:rsidR="00865785" w:rsidRDefault="00865785"/>
    <w:p w14:paraId="0E9A0D8B" w14:textId="47064B63" w:rsidR="00865785" w:rsidRDefault="00865785"/>
    <w:p w14:paraId="5786F027" w14:textId="6EB7E42D" w:rsidR="00865785" w:rsidRDefault="00865785"/>
    <w:p w14:paraId="1FB994A6" w14:textId="2D88795A" w:rsidR="00865785" w:rsidRDefault="00865785"/>
    <w:p w14:paraId="67A42B63" w14:textId="20216FED" w:rsidR="00865785" w:rsidRDefault="00865785"/>
    <w:p w14:paraId="3DCF8D59" w14:textId="5E6E564A" w:rsidR="00865785" w:rsidRDefault="00865785"/>
    <w:p w14:paraId="49F12F3F" w14:textId="77777777" w:rsidR="00865785" w:rsidRDefault="00865785"/>
    <w:p>
      <w:r>
        <w:rPr>
          <w:rFonts w:ascii="微软雅黑" w:hAnsi="微软雅黑" w:eastAsia="宋体"/>
          <w:b/>
          <w:color w:val="000000"/>
          <w:sz w:val="32"/>
        </w:rPr>
        <w:t>六、综合题</w:t>
      </w:r>
    </w:p>
    <w:p w14:paraId="4F93FA02" w14:textId="0B1DC1D2" w:rsidR="00A053A1" w:rsidRDefault="00E82925" w:rsidP="00A053A1">
      <w:pPr>
        <w:autoSpaceDE w:val="0"/>
        <w:autoSpaceDN w:val="0"/>
        <w:adjustRightInd w:val="0"/>
        <w:spacing w:line="400" w:lineRule="exact"/>
        <w:rPr>
          <w:rFonts w:ascii="Times New Roman" w:hAnsi="Times New Roman" w:cs="Times New Roman"/>
          <w:kern w:val="0"/>
          <w:sz w:val="24"/>
          <w:szCs w:val="24"/>
          <w:lang w:val="zh-CN"/>
        </w:rPr>
      </w:pPr>
      <w:bookmarkStart w:id="37" w:name="_GoBack"/>
      <w:bookmarkEnd w:id="37"/>
      <w:r>
        <w:rPr>
          <w:rFonts w:ascii="微软雅黑" w:hAnsi="微软雅黑" w:cs="Times New Roman" w:hint="eastAsia" w:eastAsia="宋体"/>
          <w:color w:val="000000"/>
          <w:kern w:val="0"/>
          <w:sz w:val="24"/>
          <w:szCs w:val="24"/>
          <w:lang w:val="zh-CN"/>
        </w:rPr>
        <w:t>37</w:t>
      </w:r>
      <w:r>
        <w:rPr>
          <w:rFonts w:ascii="微软雅黑" w:hAnsi="微软雅黑" w:cs="Times New Roman" w:hint="eastAsia" w:eastAsia="宋体"/>
          <w:color w:val="000000"/>
          <w:kern w:val="0"/>
          <w:sz w:val="24"/>
          <w:szCs w:val="24"/>
          <w:lang w:val="zh-CN"/>
        </w:rPr>
        <w:t>、</w:t>
      </w:r>
      <w:r w:rsidR="00A053A1">
        <w:rPr>
          <w:rFonts w:ascii="微软雅黑" w:hAnsi="微软雅黑" w:cs="Times New Roman" w:eastAsia="宋体"/>
          <w:color w:val="000000"/>
          <w:kern w:val="0"/>
          <w:sz w:val="24"/>
          <w:szCs w:val="24"/>
          <w:lang w:val="zh-CN"/>
        </w:rPr>
        <w:t>在一个</w:t>
      </w:r>
      <w:r w:rsidR="00A053A1">
        <w:rPr>
          <w:rFonts w:ascii="微软雅黑" w:hAnsi="微软雅黑" w:cs="Times New Roman" w:eastAsia="宋体"/>
          <w:color w:val="000000"/>
          <w:kern w:val="0"/>
          <w:sz w:val="24"/>
          <w:szCs w:val="24"/>
          <w:lang w:val="zh-CN"/>
        </w:rPr>
        <w:t>8</w:t>
      </w:r>
      <w:r w:rsidR="00A053A1">
        <w:rPr>
          <w:rFonts w:ascii="微软雅黑" w:hAnsi="微软雅黑" w:cs="Times New Roman" w:eastAsia="宋体"/>
          <w:color w:val="000000"/>
          <w:kern w:val="0"/>
          <w:sz w:val="24"/>
          <w:szCs w:val="24"/>
          <w:lang w:val="zh-CN"/>
        </w:rPr>
        <w:t>级中断系统中，硬件中断响应从高到低的优先顺序是：</w:t>
      </w:r>
      <w:r w:rsidR="00A053A1">
        <w:rPr>
          <w:rFonts w:ascii="微软雅黑" w:hAnsi="微软雅黑" w:cs="Times New Roman" w:eastAsia="宋体"/>
          <w:color w:val="000000"/>
          <w:kern w:val="0"/>
          <w:sz w:val="24"/>
          <w:szCs w:val="24"/>
          <w:lang w:val="zh-CN"/>
        </w:rPr>
        <w:t>1→2→3→4→5→6-7-8</w:t>
      </w:r>
      <w:r w:rsidR="00A053A1">
        <w:rPr>
          <w:rFonts w:ascii="微软雅黑" w:hAnsi="微软雅黑" w:cs="Times New Roman" w:eastAsia="宋体"/>
          <w:color w:val="000000"/>
          <w:kern w:val="0"/>
          <w:sz w:val="24"/>
          <w:szCs w:val="24"/>
          <w:lang w:val="zh-CN"/>
        </w:rPr>
        <w:t>，设置中断屏蔽寄存器后，中断处理的优先顺序变为</w:t>
      </w:r>
      <w:r w:rsidR="00A053A1">
        <w:rPr>
          <w:rFonts w:ascii="微软雅黑" w:hAnsi="微软雅黑" w:cs="Times New Roman" w:eastAsia="宋体"/>
          <w:color w:val="000000"/>
          <w:kern w:val="0"/>
          <w:sz w:val="24"/>
          <w:szCs w:val="24"/>
          <w:lang w:val="zh-CN"/>
        </w:rPr>
        <w:t>1→5→8→3→2→4→6→7</w:t>
      </w:r>
      <w:r w:rsidR="00A053A1">
        <w:rPr>
          <w:rFonts w:ascii="微软雅黑" w:hAnsi="微软雅黑" w:cs="Times New Roman" w:eastAsia="宋体"/>
          <w:color w:val="000000"/>
          <w:kern w:val="0"/>
          <w:sz w:val="24"/>
          <w:szCs w:val="24"/>
          <w:lang w:val="zh-CN"/>
        </w:rPr>
        <w:t>。</w:t>
      </w:r>
    </w:p>
    <w:p w14:paraId="7AEB115D" w14:textId="77777777" w:rsidR="00A053A1" w:rsidRDefault="00A053A1" w:rsidP="00A053A1">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）应如何设置屏蔽码？</w:t>
      </w:r>
    </w:p>
    <w:p w14:paraId="2706198B" w14:textId="77777777" w:rsidR="00A053A1" w:rsidRDefault="00A053A1" w:rsidP="00A053A1">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）如果</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在执行一个应用程序时有</w:t>
      </w: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6</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7</w:t>
      </w:r>
      <w:r>
        <w:rPr>
          <w:rFonts w:ascii="微软雅黑" w:hAnsi="微软雅黑" w:cs="Times New Roman" w:eastAsia="宋体"/>
          <w:color w:val="000000"/>
          <w:kern w:val="0"/>
          <w:sz w:val="24"/>
          <w:szCs w:val="24"/>
          <w:lang w:val="zh-CN"/>
        </w:rPr>
        <w:t>级</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个中断请求同时到达，中断请求</w:t>
      </w:r>
      <w:r>
        <w:rPr>
          <w:rFonts w:ascii="微软雅黑" w:hAnsi="微软雅黑" w:cs="Times New Roman" w:eastAsia="宋体"/>
          <w:color w:val="000000"/>
          <w:kern w:val="0"/>
          <w:sz w:val="24"/>
          <w:szCs w:val="24"/>
          <w:lang w:val="zh-CN"/>
        </w:rPr>
        <w:t>8</w:t>
      </w:r>
      <w:r>
        <w:rPr>
          <w:rFonts w:ascii="微软雅黑" w:hAnsi="微软雅黑" w:cs="Times New Roman" w:eastAsia="宋体"/>
          <w:color w:val="000000"/>
          <w:kern w:val="0"/>
          <w:sz w:val="24"/>
          <w:szCs w:val="24"/>
          <w:lang w:val="zh-CN"/>
        </w:rPr>
        <w:t>在</w:t>
      </w:r>
      <w:r>
        <w:rPr>
          <w:rFonts w:ascii="微软雅黑" w:hAnsi="微软雅黑" w:cs="Times New Roman" w:eastAsia="宋体"/>
          <w:color w:val="000000"/>
          <w:kern w:val="0"/>
          <w:sz w:val="24"/>
          <w:szCs w:val="24"/>
          <w:lang w:val="zh-CN"/>
        </w:rPr>
        <w:t>6</w:t>
      </w:r>
      <w:r>
        <w:rPr>
          <w:rFonts w:ascii="微软雅黑" w:hAnsi="微软雅黑" w:cs="Times New Roman" w:eastAsia="宋体"/>
          <w:color w:val="000000"/>
          <w:kern w:val="0"/>
          <w:sz w:val="24"/>
          <w:szCs w:val="24"/>
          <w:lang w:val="zh-CN"/>
        </w:rPr>
        <w:t>没有处理完以前到达，在处理</w:t>
      </w:r>
      <w:r>
        <w:rPr>
          <w:rFonts w:ascii="微软雅黑" w:hAnsi="微软雅黑" w:cs="Times New Roman" w:eastAsia="宋体"/>
          <w:color w:val="000000"/>
          <w:kern w:val="0"/>
          <w:sz w:val="24"/>
          <w:szCs w:val="24"/>
          <w:lang w:val="zh-CN"/>
        </w:rPr>
        <w:t>8</w:t>
      </w:r>
      <w:r>
        <w:rPr>
          <w:rFonts w:ascii="微软雅黑" w:hAnsi="微软雅黑" w:cs="Times New Roman" w:eastAsia="宋体"/>
          <w:color w:val="000000"/>
          <w:kern w:val="0"/>
          <w:sz w:val="24"/>
          <w:szCs w:val="24"/>
          <w:lang w:val="zh-CN"/>
        </w:rPr>
        <w:t>时中断请求</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又到达</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，试画出</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响应这些中断的顺序示意图。</w:t>
      </w:r>
    </w:p>
    <w:p w14:paraId="4F20EA84" w14:textId="3F9C5EA9" w:rsidR="00EE7295" w:rsidRDefault="00EE7295"/>
    <w:p w14:paraId="6CE84A04" w14:textId="266C6661" w:rsidR="00A053A1" w:rsidRDefault="00A053A1"/>
    <w:p w14:paraId="27A05282" w14:textId="4C8A12B4" w:rsidR="00A053A1" w:rsidRDefault="00A053A1"/>
    <w:p w14:paraId="67FC562F" w14:textId="56833E43" w:rsidR="00A053A1" w:rsidRDefault="00A053A1"/>
    <w:p w14:paraId="03F86D7B" w14:textId="6C8CB2B1" w:rsidR="00A053A1" w:rsidRDefault="00A053A1"/>
    <w:p w14:paraId="6CB0142E" w14:textId="3A03077F" w:rsidR="00A053A1" w:rsidRDefault="00A053A1"/>
    <w:p w14:paraId="21436470" w14:textId="3170D33D" w:rsidR="00A053A1" w:rsidRDefault="00A053A1"/>
    <w:p w14:paraId="506487A0" w14:textId="3BB3F55E" w:rsidR="00A053A1" w:rsidRDefault="00A053A1"/>
    <w:p w14:paraId="01D8F4BD" w14:textId="77777777" w:rsidR="00A053A1" w:rsidRDefault="00A053A1"/>
    <w:p w14:paraId="459C3DB1" w14:textId="5B13F692" w:rsidR="00BF1C4D" w:rsidRDefault="004C3561" w:rsidP="00BF1C4D">
      <w:pPr>
        <w:autoSpaceDE w:val="0"/>
        <w:autoSpaceDN w:val="0"/>
        <w:adjustRightInd w:val="0"/>
        <w:spacing w:line="400" w:lineRule="exact"/>
        <w:rPr>
          <w:rFonts w:ascii="Times New Roman" w:hAnsi="Times New Roman" w:cs="Times New Roman"/>
          <w:kern w:val="0"/>
          <w:sz w:val="24"/>
          <w:szCs w:val="24"/>
          <w:lang w:val="zh-CN"/>
        </w:rPr>
      </w:pPr>
      <w:bookmarkStart w:id="38" w:name="_GoBack"/>
      <w:bookmarkEnd w:id="38"/>
      <w:r>
        <w:rPr>
          <w:rFonts w:ascii="微软雅黑" w:hAnsi="微软雅黑" w:cs="Times New Roman" w:hint="eastAsia" w:eastAsia="宋体"/>
          <w:color w:val="000000"/>
          <w:kern w:val="0"/>
          <w:sz w:val="24"/>
          <w:szCs w:val="24"/>
          <w:lang w:val="zh-CN"/>
        </w:rPr>
        <w:t>38</w:t>
      </w:r>
      <w:r>
        <w:rPr>
          <w:rFonts w:ascii="微软雅黑" w:hAnsi="微软雅黑" w:cs="Times New Roman" w:hint="eastAsia" w:eastAsia="宋体"/>
          <w:color w:val="000000"/>
          <w:kern w:val="0"/>
          <w:sz w:val="24"/>
          <w:szCs w:val="24"/>
          <w:lang w:val="zh-CN"/>
        </w:rPr>
        <w:t>、</w:t>
      </w:r>
      <w:r w:rsidR="00BF1C4D">
        <w:rPr>
          <w:rFonts w:ascii="微软雅黑" w:hAnsi="微软雅黑" w:cs="Times New Roman" w:eastAsia="宋体"/>
          <w:color w:val="000000"/>
          <w:kern w:val="0"/>
          <w:sz w:val="24"/>
          <w:szCs w:val="24"/>
          <w:lang w:val="zh-CN"/>
        </w:rPr>
        <w:t>用</w:t>
      </w:r>
      <w:r w:rsidR="00BF1C4D">
        <w:rPr>
          <w:rFonts w:ascii="微软雅黑" w:hAnsi="微软雅黑" w:cs="Times New Roman" w:eastAsia="宋体"/>
          <w:color w:val="000000"/>
          <w:kern w:val="0"/>
          <w:sz w:val="24"/>
          <w:szCs w:val="24"/>
          <w:lang w:val="zh-CN"/>
        </w:rPr>
        <w:t>16K×16</w:t>
      </w:r>
      <w:r w:rsidR="00BF1C4D">
        <w:rPr>
          <w:rFonts w:ascii="微软雅黑" w:hAnsi="微软雅黑" w:cs="Times New Roman" w:eastAsia="宋体"/>
          <w:color w:val="000000"/>
          <w:kern w:val="0"/>
          <w:sz w:val="24"/>
          <w:szCs w:val="24"/>
          <w:lang w:val="zh-CN"/>
        </w:rPr>
        <w:t>位的</w:t>
      </w:r>
      <w:r w:rsidR="00BF1C4D">
        <w:rPr>
          <w:rFonts w:ascii="微软雅黑" w:hAnsi="微软雅黑" w:cs="Times New Roman" w:eastAsia="宋体"/>
          <w:color w:val="000000"/>
          <w:kern w:val="0"/>
          <w:sz w:val="24"/>
          <w:szCs w:val="24"/>
          <w:lang w:val="zh-CN"/>
        </w:rPr>
        <w:t>SRAM</w:t>
      </w:r>
      <w:r w:rsidR="00BF1C4D">
        <w:rPr>
          <w:rFonts w:ascii="微软雅黑" w:hAnsi="微软雅黑" w:cs="Times New Roman" w:eastAsia="宋体"/>
          <w:color w:val="000000"/>
          <w:kern w:val="0"/>
          <w:sz w:val="24"/>
          <w:szCs w:val="24"/>
          <w:lang w:val="zh-CN"/>
        </w:rPr>
        <w:t>芯片构成</w:t>
      </w:r>
      <w:r w:rsidR="00BF1C4D">
        <w:rPr>
          <w:rFonts w:ascii="微软雅黑" w:hAnsi="微软雅黑" w:cs="Times New Roman" w:eastAsia="宋体"/>
          <w:color w:val="000000"/>
          <w:kern w:val="0"/>
          <w:sz w:val="24"/>
          <w:szCs w:val="24"/>
          <w:lang w:val="zh-CN"/>
        </w:rPr>
        <w:t>64K×32</w:t>
      </w:r>
      <w:r w:rsidR="00BF1C4D">
        <w:rPr>
          <w:rFonts w:ascii="微软雅黑" w:hAnsi="微软雅黑" w:cs="Times New Roman" w:eastAsia="宋体"/>
          <w:color w:val="000000"/>
          <w:kern w:val="0"/>
          <w:sz w:val="24"/>
          <w:szCs w:val="24"/>
          <w:lang w:val="zh-CN"/>
        </w:rPr>
        <w:t>位的存储器。要求画出该存储器的组成逻辑框图。</w:t>
      </w:r>
    </w:p>
    <w:p w14:paraId="44A5171C" w14:textId="0C746C56" w:rsidR="00BF1C4D" w:rsidRDefault="00BF1C4D" w:rsidP="00BF1C4D">
      <w:pPr>
        <w:autoSpaceDE w:val="0"/>
        <w:autoSpaceDN w:val="0"/>
        <w:adjustRightInd w:val="0"/>
        <w:spacing w:line="400" w:lineRule="exact"/>
        <w:rPr>
          <w:rFonts w:ascii="Times New Roman" w:hAnsi="Times New Roman" w:cs="Times New Roman"/>
          <w:kern w:val="0"/>
          <w:sz w:val="24"/>
          <w:szCs w:val="24"/>
          <w:lang w:val="zh-CN"/>
        </w:rPr>
      </w:pPr>
    </w:p>
    <w:p w14:paraId="696CC694" w14:textId="0D0B0378" w:rsidR="00BF1C4D" w:rsidRDefault="00BF1C4D" w:rsidP="00BF1C4D">
      <w:pPr>
        <w:autoSpaceDE w:val="0"/>
        <w:autoSpaceDN w:val="0"/>
        <w:adjustRightInd w:val="0"/>
        <w:spacing w:line="400" w:lineRule="exact"/>
        <w:rPr>
          <w:rFonts w:ascii="Times New Roman" w:hAnsi="Times New Roman" w:cs="Times New Roman"/>
          <w:kern w:val="0"/>
          <w:sz w:val="24"/>
          <w:szCs w:val="24"/>
          <w:lang w:val="zh-CN"/>
        </w:rPr>
      </w:pPr>
    </w:p>
    <w:p w14:paraId="7A90D50D" w14:textId="214A5859" w:rsidR="00BF1C4D" w:rsidRDefault="00BF1C4D" w:rsidP="00BF1C4D">
      <w:pPr>
        <w:autoSpaceDE w:val="0"/>
        <w:autoSpaceDN w:val="0"/>
        <w:adjustRightInd w:val="0"/>
        <w:spacing w:line="400" w:lineRule="exact"/>
        <w:rPr>
          <w:rFonts w:ascii="Times New Roman" w:hAnsi="Times New Roman" w:cs="Times New Roman"/>
          <w:kern w:val="0"/>
          <w:sz w:val="24"/>
          <w:szCs w:val="24"/>
          <w:lang w:val="zh-CN"/>
        </w:rPr>
      </w:pPr>
    </w:p>
    <w:p w14:paraId="3C2C154A" w14:textId="77777777" w:rsidR="00BF1C4D" w:rsidRDefault="00BF1C4D" w:rsidP="00BF1C4D">
      <w:pPr>
        <w:autoSpaceDE w:val="0"/>
        <w:autoSpaceDN w:val="0"/>
        <w:adjustRightInd w:val="0"/>
        <w:spacing w:line="400" w:lineRule="exact"/>
        <w:rPr>
          <w:rFonts w:ascii="Times New Roman" w:hAnsi="Times New Roman" w:cs="Times New Roman"/>
          <w:kern w:val="0"/>
          <w:sz w:val="24"/>
          <w:szCs w:val="24"/>
          <w:lang w:val="zh-CN"/>
        </w:rPr>
      </w:pPr>
    </w:p>
    <w:p w14:paraId="65E9FAC4" w14:textId="77777777" w:rsidR="00C65240" w:rsidRDefault="00C65240"/>
    <w:p w14:paraId="06873D53" w14:textId="33B1D1A2" w:rsidR="0014709C" w:rsidRDefault="008251FA" w:rsidP="0014709C">
      <w:pPr>
        <w:autoSpaceDE w:val="0"/>
        <w:autoSpaceDN w:val="0"/>
        <w:adjustRightInd w:val="0"/>
        <w:spacing w:line="400" w:lineRule="exact"/>
        <w:rPr>
          <w:rFonts w:ascii="Times New Roman" w:hAnsi="Times New Roman" w:cs="Times New Roman"/>
          <w:kern w:val="0"/>
          <w:sz w:val="24"/>
          <w:szCs w:val="24"/>
          <w:lang w:val="zh-CN"/>
        </w:rPr>
      </w:pPr>
      <w:bookmarkStart w:id="39" w:name="_GoBack"/>
      <w:bookmarkEnd w:id="39"/>
      <w:r>
        <w:rPr>
          <w:rFonts w:ascii="微软雅黑" w:hAnsi="微软雅黑" w:cs="Times New Roman" w:hint="eastAsia" w:eastAsia="宋体"/>
          <w:color w:val="000000"/>
          <w:kern w:val="0"/>
          <w:sz w:val="24"/>
          <w:szCs w:val="24"/>
          <w:lang w:val="zh-CN"/>
        </w:rPr>
        <w:t>39</w:t>
      </w:r>
      <w:r>
        <w:rPr>
          <w:rFonts w:ascii="微软雅黑" w:hAnsi="微软雅黑" w:cs="Times New Roman" w:hint="eastAsia" w:eastAsia="宋体"/>
          <w:color w:val="000000"/>
          <w:kern w:val="0"/>
          <w:sz w:val="24"/>
          <w:szCs w:val="24"/>
          <w:lang w:val="zh-CN"/>
        </w:rPr>
        <w:t>、</w:t>
      </w:r>
      <w:r w:rsidR="0014709C">
        <w:rPr>
          <w:rFonts w:ascii="微软雅黑" w:hAnsi="微软雅黑" w:cs="Times New Roman" w:eastAsia="宋体"/>
          <w:color w:val="000000"/>
          <w:kern w:val="0"/>
          <w:sz w:val="24"/>
          <w:szCs w:val="24"/>
          <w:lang w:val="zh-CN"/>
        </w:rPr>
        <w:t>一条双字长的取数指令（</w:t>
      </w:r>
      <w:r w:rsidR="0014709C">
        <w:rPr>
          <w:rFonts w:ascii="微软雅黑" w:hAnsi="微软雅黑" w:cs="Times New Roman" w:eastAsia="宋体"/>
          <w:color w:val="000000"/>
          <w:kern w:val="0"/>
          <w:sz w:val="24"/>
          <w:szCs w:val="24"/>
          <w:lang w:val="zh-CN"/>
        </w:rPr>
        <w:t>LDA</w:t>
      </w:r>
      <w:r w:rsidR="0014709C">
        <w:rPr>
          <w:rFonts w:ascii="微软雅黑" w:hAnsi="微软雅黑" w:cs="Times New Roman" w:eastAsia="宋体"/>
          <w:color w:val="000000"/>
          <w:kern w:val="0"/>
          <w:sz w:val="24"/>
          <w:szCs w:val="24"/>
          <w:lang w:val="zh-CN"/>
        </w:rPr>
        <w:t>）存于存储器的</w:t>
      </w:r>
      <w:r w:rsidR="0014709C">
        <w:rPr>
          <w:rFonts w:ascii="微软雅黑" w:hAnsi="微软雅黑" w:cs="Times New Roman" w:eastAsia="宋体"/>
          <w:color w:val="000000"/>
          <w:kern w:val="0"/>
          <w:sz w:val="24"/>
          <w:szCs w:val="24"/>
          <w:lang w:val="zh-CN"/>
        </w:rPr>
        <w:t>200</w:t>
      </w:r>
      <w:r w:rsidR="0014709C">
        <w:rPr>
          <w:rFonts w:ascii="微软雅黑" w:hAnsi="微软雅黑" w:cs="Times New Roman" w:eastAsia="宋体"/>
          <w:color w:val="000000"/>
          <w:kern w:val="0"/>
          <w:sz w:val="24"/>
          <w:szCs w:val="24"/>
          <w:lang w:val="zh-CN"/>
        </w:rPr>
        <w:t>和</w:t>
      </w:r>
      <w:r w:rsidR="0014709C">
        <w:rPr>
          <w:rFonts w:ascii="微软雅黑" w:hAnsi="微软雅黑" w:cs="Times New Roman" w:eastAsia="宋体"/>
          <w:color w:val="000000"/>
          <w:kern w:val="0"/>
          <w:sz w:val="24"/>
          <w:szCs w:val="24"/>
          <w:lang w:val="zh-CN"/>
        </w:rPr>
        <w:t>201</w:t>
      </w:r>
      <w:r w:rsidR="0014709C">
        <w:rPr>
          <w:rFonts w:ascii="微软雅黑" w:hAnsi="微软雅黑" w:cs="Times New Roman" w:eastAsia="宋体"/>
          <w:color w:val="000000"/>
          <w:kern w:val="0"/>
          <w:sz w:val="24"/>
          <w:szCs w:val="24"/>
          <w:lang w:val="zh-CN"/>
        </w:rPr>
        <w:t>单元，其中第一个字为操作码</w:t>
      </w:r>
      <w:r w:rsidR="0014709C">
        <w:rPr>
          <w:rFonts w:ascii="微软雅黑" w:hAnsi="微软雅黑" w:cs="Times New Roman" w:eastAsia="宋体"/>
          <w:color w:val="000000"/>
          <w:kern w:val="0"/>
          <w:sz w:val="24"/>
          <w:szCs w:val="24"/>
          <w:lang w:val="zh-CN"/>
        </w:rPr>
        <w:t>OP</w:t>
      </w:r>
      <w:r w:rsidR="0014709C">
        <w:rPr>
          <w:rFonts w:ascii="微软雅黑" w:hAnsi="微软雅黑" w:cs="Times New Roman" w:eastAsia="宋体"/>
          <w:color w:val="000000"/>
          <w:kern w:val="0"/>
          <w:sz w:val="24"/>
          <w:szCs w:val="24"/>
          <w:lang w:val="zh-CN"/>
        </w:rPr>
        <w:t>和寻址特征</w:t>
      </w:r>
      <w:r w:rsidR="0014709C">
        <w:rPr>
          <w:rFonts w:ascii="微软雅黑" w:hAnsi="微软雅黑" w:cs="Times New Roman" w:eastAsia="宋体"/>
          <w:color w:val="000000"/>
          <w:kern w:val="0"/>
          <w:sz w:val="24"/>
          <w:szCs w:val="24"/>
          <w:lang w:val="zh-CN"/>
        </w:rPr>
        <w:t>M</w:t>
      </w:r>
      <w:r w:rsidR="0014709C">
        <w:rPr>
          <w:rFonts w:ascii="微软雅黑" w:hAnsi="微软雅黑" w:cs="Times New Roman" w:eastAsia="宋体"/>
          <w:color w:val="000000"/>
          <w:kern w:val="0"/>
          <w:sz w:val="24"/>
          <w:szCs w:val="24"/>
          <w:lang w:val="zh-CN"/>
        </w:rPr>
        <w:t>，第二个字为形式地址</w:t>
      </w:r>
      <w:r w:rsidR="0014709C">
        <w:rPr>
          <w:rFonts w:ascii="微软雅黑" w:hAnsi="微软雅黑" w:cs="Times New Roman" w:eastAsia="宋体"/>
          <w:color w:val="000000"/>
          <w:kern w:val="0"/>
          <w:sz w:val="24"/>
          <w:szCs w:val="24"/>
          <w:lang w:val="zh-CN"/>
        </w:rPr>
        <w:t>A</w:t>
      </w:r>
      <w:r w:rsidR="0014709C">
        <w:rPr>
          <w:rFonts w:ascii="微软雅黑" w:hAnsi="微软雅黑" w:cs="Times New Roman" w:eastAsia="宋体"/>
          <w:color w:val="000000"/>
          <w:kern w:val="0"/>
          <w:sz w:val="24"/>
          <w:szCs w:val="24"/>
          <w:lang w:val="zh-CN"/>
        </w:rPr>
        <w:t>。假设</w:t>
      </w:r>
      <w:r w:rsidR="0014709C">
        <w:rPr>
          <w:rFonts w:ascii="微软雅黑" w:hAnsi="微软雅黑" w:cs="Times New Roman" w:eastAsia="宋体"/>
          <w:color w:val="000000"/>
          <w:kern w:val="0"/>
          <w:sz w:val="24"/>
          <w:szCs w:val="24"/>
          <w:lang w:val="zh-CN"/>
        </w:rPr>
        <w:t>PC</w:t>
      </w:r>
      <w:r w:rsidR="0014709C">
        <w:rPr>
          <w:rFonts w:ascii="微软雅黑" w:hAnsi="微软雅黑" w:cs="Times New Roman" w:eastAsia="宋体"/>
          <w:color w:val="000000"/>
          <w:kern w:val="0"/>
          <w:sz w:val="24"/>
          <w:szCs w:val="24"/>
          <w:lang w:val="zh-CN"/>
        </w:rPr>
        <w:t>当前值为</w:t>
      </w:r>
      <w:r w:rsidR="0014709C">
        <w:rPr>
          <w:rFonts w:ascii="微软雅黑" w:hAnsi="微软雅黑" w:cs="Times New Roman" w:eastAsia="宋体"/>
          <w:color w:val="000000"/>
          <w:kern w:val="0"/>
          <w:sz w:val="24"/>
          <w:szCs w:val="24"/>
          <w:lang w:val="zh-CN"/>
        </w:rPr>
        <w:t>200</w:t>
      </w:r>
      <w:r w:rsidR="0014709C">
        <w:rPr>
          <w:rFonts w:ascii="微软雅黑" w:hAnsi="微软雅黑" w:cs="Times New Roman" w:eastAsia="宋体"/>
          <w:color w:val="000000"/>
          <w:kern w:val="0"/>
          <w:sz w:val="24"/>
          <w:szCs w:val="24"/>
          <w:lang w:val="zh-CN"/>
        </w:rPr>
        <w:t>（还没有取该条双字长指令），变址寄存器</w:t>
      </w:r>
      <w:r w:rsidR="0014709C">
        <w:rPr>
          <w:rFonts w:ascii="微软雅黑" w:hAnsi="微软雅黑" w:cs="Times New Roman" w:eastAsia="宋体"/>
          <w:color w:val="000000"/>
          <w:kern w:val="0"/>
          <w:sz w:val="24"/>
          <w:szCs w:val="24"/>
          <w:lang w:val="zh-CN"/>
        </w:rPr>
        <w:t>IX</w:t>
      </w:r>
      <w:r w:rsidR="0014709C">
        <w:rPr>
          <w:rFonts w:ascii="微软雅黑" w:hAnsi="微软雅黑" w:cs="Times New Roman" w:eastAsia="宋体"/>
          <w:color w:val="000000"/>
          <w:kern w:val="0"/>
          <w:sz w:val="24"/>
          <w:szCs w:val="24"/>
          <w:lang w:val="zh-CN"/>
        </w:rPr>
        <w:t>的内容为</w:t>
      </w:r>
      <w:r w:rsidR="0014709C">
        <w:rPr>
          <w:rFonts w:ascii="微软雅黑" w:hAnsi="微软雅黑" w:cs="Times New Roman" w:eastAsia="宋体"/>
          <w:color w:val="000000"/>
          <w:kern w:val="0"/>
          <w:sz w:val="24"/>
          <w:szCs w:val="24"/>
          <w:lang w:val="zh-CN"/>
        </w:rPr>
        <w:t>100</w:t>
      </w:r>
      <w:r w:rsidR="0014709C">
        <w:rPr>
          <w:rFonts w:ascii="微软雅黑" w:hAnsi="微软雅黑" w:cs="Times New Roman" w:eastAsia="宋体"/>
          <w:color w:val="000000"/>
          <w:kern w:val="0"/>
          <w:sz w:val="24"/>
          <w:szCs w:val="24"/>
          <w:lang w:val="zh-CN"/>
        </w:rPr>
        <w:t>，基址寄存器的内容为</w:t>
      </w:r>
      <w:r w:rsidR="0014709C">
        <w:rPr>
          <w:rFonts w:ascii="微软雅黑" w:hAnsi="微软雅黑" w:cs="Times New Roman" w:eastAsia="宋体"/>
          <w:color w:val="000000"/>
          <w:kern w:val="0"/>
          <w:sz w:val="24"/>
          <w:szCs w:val="24"/>
          <w:lang w:val="zh-CN"/>
        </w:rPr>
        <w:t>200</w:t>
      </w:r>
      <w:r w:rsidR="0014709C">
        <w:rPr>
          <w:rFonts w:ascii="微软雅黑" w:hAnsi="微软雅黑" w:cs="Times New Roman" w:eastAsia="宋体"/>
          <w:color w:val="000000"/>
          <w:kern w:val="0"/>
          <w:sz w:val="24"/>
          <w:szCs w:val="24"/>
          <w:lang w:val="zh-CN"/>
        </w:rPr>
        <w:t>，存储器相关单元的内容见表。</w:t>
      </w:r>
    </w:p>
    <w:p w14:paraId="7407F191" w14:textId="77777777" w:rsidR="00750AAD" w:rsidRDefault="00750AAD" w:rsidP="00750AAD">
      <w:pPr>
        <w:tabs>
          <w:tab w:val="left" w:pos="2045"/>
        </w:tabs>
        <w:jc w:val="center"/>
      </w:pPr>
      <w:r>
        <w:rPr>
          <w:rFonts w:ascii="微软雅黑" w:hAnsi="微软雅黑" w:cs="Times New Roman" w:eastAsia="宋体"/>
          <w:color w:val="000000"/>
          <w:kern w:val="0"/>
          <w:sz w:val="24"/>
          <w:szCs w:val="24"/>
          <w:lang w:val="zh-CN"/>
        </w:rPr>
        <w:t>存储器相关单元的内容</w:t>
      </w:r>
    </w:p>
    <w:tbl>
      <w:tblPr>
        <w:tblStyle w:val="TableGrid"/>
        <w:tblW w:w="0" w:type="auto"/>
        <w:tblLook w:val="04A0" w:firstRow="1" w:lastRow="0" w:firstColumn="1" w:lastColumn="0" w:noHBand="0" w:noVBand="1"/>
      </w:tblPr>
      <w:tblGrid>
        <w:gridCol w:w="958"/>
        <w:gridCol w:w="959"/>
        <w:gridCol w:w="959"/>
        <w:gridCol w:w="959"/>
        <w:gridCol w:w="959"/>
        <w:gridCol w:w="959"/>
        <w:gridCol w:w="959"/>
        <w:gridCol w:w="959"/>
        <w:gridCol w:w="959"/>
      </w:tblGrid>
      <w:tr w:rsidR="00750AAD" w14:paraId="6B07956D" w14:textId="77777777" w:rsidTr="00CA1561">
        <w:tc>
          <w:tcPr>
            <w:tcW w:w="958" w:type="dxa"/>
          </w:tcPr>
          <w:p w14:paraId="6FCB31B2" w14:textId="77777777" w:rsidR="00750AAD" w:rsidRDefault="00750AAD" w:rsidP="00CA1561">
            <w:pPr>
              <w:tabs>
                <w:tab w:val="left" w:pos="2045"/>
              </w:tabs>
            </w:pPr>
            <w:r>
              <w:rPr>
                <w:rFonts w:ascii="Times New Roman" w:hAnsi="Times New Roman" w:cs="Times New Roman"/>
                <w:kern w:val="0"/>
                <w:sz w:val="24"/>
                <w:szCs w:val="24"/>
                <w:lang w:val="zh-CN"/>
              </w:rPr>
              <w:t>地址</w:t>
            </w:r>
          </w:p>
        </w:tc>
        <w:tc>
          <w:tcPr>
            <w:tcW w:w="959" w:type="dxa"/>
          </w:tcPr>
          <w:p w14:paraId="613E7AC4" w14:textId="77777777" w:rsidR="00750AAD" w:rsidRDefault="00750AAD" w:rsidP="00CA1561">
            <w:pPr>
              <w:tabs>
                <w:tab w:val="left" w:pos="2045"/>
              </w:tabs>
            </w:pPr>
            <w:r>
              <w:rPr>
                <w:rFonts w:hint="eastAsia"/>
              </w:rPr>
              <w:t>2</w:t>
            </w:r>
            <w:r>
              <w:t>01</w:t>
            </w:r>
          </w:p>
        </w:tc>
        <w:tc>
          <w:tcPr>
            <w:tcW w:w="959" w:type="dxa"/>
          </w:tcPr>
          <w:p w14:paraId="34F889D8" w14:textId="77777777" w:rsidR="00750AAD" w:rsidRDefault="00750AAD" w:rsidP="00CA1561">
            <w:pPr>
              <w:tabs>
                <w:tab w:val="left" w:pos="2045"/>
              </w:tabs>
            </w:pPr>
            <w:r>
              <w:rPr>
                <w:rFonts w:hint="eastAsia"/>
              </w:rPr>
              <w:t>3</w:t>
            </w:r>
            <w:r>
              <w:t>00</w:t>
            </w:r>
          </w:p>
        </w:tc>
        <w:tc>
          <w:tcPr>
            <w:tcW w:w="959" w:type="dxa"/>
          </w:tcPr>
          <w:p w14:paraId="3DCCF8BD" w14:textId="77777777" w:rsidR="00750AAD" w:rsidRDefault="00750AAD" w:rsidP="00CA1561">
            <w:pPr>
              <w:tabs>
                <w:tab w:val="left" w:pos="2045"/>
              </w:tabs>
            </w:pPr>
            <w:r>
              <w:rPr>
                <w:rFonts w:hint="eastAsia"/>
              </w:rPr>
              <w:t>4</w:t>
            </w:r>
            <w:r>
              <w:t>00</w:t>
            </w:r>
          </w:p>
        </w:tc>
        <w:tc>
          <w:tcPr>
            <w:tcW w:w="959" w:type="dxa"/>
          </w:tcPr>
          <w:p w14:paraId="7B6F3942" w14:textId="77777777" w:rsidR="00750AAD" w:rsidRDefault="00750AAD" w:rsidP="00CA1561">
            <w:pPr>
              <w:tabs>
                <w:tab w:val="left" w:pos="2045"/>
              </w:tabs>
            </w:pPr>
            <w:r>
              <w:rPr>
                <w:rFonts w:hint="eastAsia"/>
              </w:rPr>
              <w:t>4</w:t>
            </w:r>
            <w:r>
              <w:t>01</w:t>
            </w:r>
          </w:p>
        </w:tc>
        <w:tc>
          <w:tcPr>
            <w:tcW w:w="959" w:type="dxa"/>
          </w:tcPr>
          <w:p w14:paraId="74F48791" w14:textId="77777777" w:rsidR="00750AAD" w:rsidRDefault="00750AAD" w:rsidP="00CA1561">
            <w:pPr>
              <w:tabs>
                <w:tab w:val="left" w:pos="2045"/>
              </w:tabs>
            </w:pPr>
            <w:r>
              <w:rPr>
                <w:rFonts w:hint="eastAsia"/>
              </w:rPr>
              <w:t>5</w:t>
            </w:r>
            <w:r>
              <w:t>00</w:t>
            </w:r>
          </w:p>
        </w:tc>
        <w:tc>
          <w:tcPr>
            <w:tcW w:w="959" w:type="dxa"/>
          </w:tcPr>
          <w:p w14:paraId="6401C9C6" w14:textId="77777777" w:rsidR="00750AAD" w:rsidRDefault="00750AAD" w:rsidP="00CA1561">
            <w:pPr>
              <w:tabs>
                <w:tab w:val="left" w:pos="2045"/>
              </w:tabs>
            </w:pPr>
            <w:r>
              <w:rPr>
                <w:rFonts w:hint="eastAsia"/>
              </w:rPr>
              <w:t>5</w:t>
            </w:r>
            <w:r>
              <w:t>01</w:t>
            </w:r>
          </w:p>
        </w:tc>
        <w:tc>
          <w:tcPr>
            <w:tcW w:w="959" w:type="dxa"/>
          </w:tcPr>
          <w:p w14:paraId="33A693C3" w14:textId="77777777" w:rsidR="00750AAD" w:rsidRDefault="00750AAD" w:rsidP="00CA1561">
            <w:pPr>
              <w:tabs>
                <w:tab w:val="left" w:pos="2045"/>
              </w:tabs>
            </w:pPr>
            <w:r>
              <w:rPr>
                <w:rFonts w:hint="eastAsia"/>
              </w:rPr>
              <w:t>5</w:t>
            </w:r>
            <w:r>
              <w:t>02</w:t>
            </w:r>
          </w:p>
        </w:tc>
        <w:tc>
          <w:tcPr>
            <w:tcW w:w="959" w:type="dxa"/>
          </w:tcPr>
          <w:p w14:paraId="187F69B9" w14:textId="77777777" w:rsidR="00750AAD" w:rsidRDefault="00750AAD" w:rsidP="00CA1561">
            <w:pPr>
              <w:tabs>
                <w:tab w:val="left" w:pos="2045"/>
              </w:tabs>
            </w:pPr>
            <w:r>
              <w:rPr>
                <w:rFonts w:hint="eastAsia"/>
              </w:rPr>
              <w:t>7</w:t>
            </w:r>
            <w:r>
              <w:t>00</w:t>
            </w:r>
          </w:p>
        </w:tc>
      </w:tr>
      <w:tr w:rsidR="00750AAD" w14:paraId="0F863E94" w14:textId="77777777" w:rsidTr="00CA1561">
        <w:tc>
          <w:tcPr>
            <w:tcW w:w="958" w:type="dxa"/>
          </w:tcPr>
          <w:p w14:paraId="1CFC71C8" w14:textId="77777777" w:rsidR="00750AAD" w:rsidRDefault="00750AAD" w:rsidP="00CA1561">
            <w:pPr>
              <w:tabs>
                <w:tab w:val="left" w:pos="2045"/>
              </w:tabs>
            </w:pPr>
            <w:r>
              <w:rPr>
                <w:rFonts w:ascii="Times New Roman" w:hAnsi="Times New Roman" w:cs="Times New Roman"/>
                <w:kern w:val="0"/>
                <w:sz w:val="24"/>
                <w:szCs w:val="24"/>
                <w:lang w:val="zh-CN"/>
              </w:rPr>
              <w:t>内容</w:t>
            </w:r>
          </w:p>
        </w:tc>
        <w:tc>
          <w:tcPr>
            <w:tcW w:w="959" w:type="dxa"/>
          </w:tcPr>
          <w:p w14:paraId="1BA5D0D0" w14:textId="77777777" w:rsidR="00750AAD" w:rsidRDefault="00750AAD" w:rsidP="00CA1561">
            <w:pPr>
              <w:tabs>
                <w:tab w:val="left" w:pos="2045"/>
              </w:tabs>
            </w:pPr>
            <w:r>
              <w:rPr>
                <w:rFonts w:hint="eastAsia"/>
              </w:rPr>
              <w:t>3</w:t>
            </w:r>
            <w:r>
              <w:t>00</w:t>
            </w:r>
          </w:p>
        </w:tc>
        <w:tc>
          <w:tcPr>
            <w:tcW w:w="959" w:type="dxa"/>
          </w:tcPr>
          <w:p w14:paraId="43487628" w14:textId="77777777" w:rsidR="00750AAD" w:rsidRDefault="00750AAD" w:rsidP="00CA1561">
            <w:pPr>
              <w:tabs>
                <w:tab w:val="left" w:pos="2045"/>
              </w:tabs>
            </w:pPr>
            <w:r>
              <w:rPr>
                <w:rFonts w:hint="eastAsia"/>
              </w:rPr>
              <w:t>4</w:t>
            </w:r>
            <w:r>
              <w:t>00</w:t>
            </w:r>
          </w:p>
        </w:tc>
        <w:tc>
          <w:tcPr>
            <w:tcW w:w="959" w:type="dxa"/>
          </w:tcPr>
          <w:p w14:paraId="4DE9B805" w14:textId="77777777" w:rsidR="00750AAD" w:rsidRDefault="00750AAD" w:rsidP="00CA1561">
            <w:pPr>
              <w:tabs>
                <w:tab w:val="left" w:pos="2045"/>
              </w:tabs>
            </w:pPr>
            <w:r>
              <w:rPr>
                <w:rFonts w:hint="eastAsia"/>
              </w:rPr>
              <w:t>7</w:t>
            </w:r>
            <w:r>
              <w:t>00</w:t>
            </w:r>
          </w:p>
        </w:tc>
        <w:tc>
          <w:tcPr>
            <w:tcW w:w="959" w:type="dxa"/>
          </w:tcPr>
          <w:p w14:paraId="1A456957" w14:textId="77777777" w:rsidR="00750AAD" w:rsidRDefault="00750AAD" w:rsidP="00CA1561">
            <w:pPr>
              <w:tabs>
                <w:tab w:val="left" w:pos="2045"/>
              </w:tabs>
            </w:pPr>
            <w:r>
              <w:rPr>
                <w:rFonts w:hint="eastAsia"/>
              </w:rPr>
              <w:t>5</w:t>
            </w:r>
            <w:r>
              <w:t>01</w:t>
            </w:r>
          </w:p>
        </w:tc>
        <w:tc>
          <w:tcPr>
            <w:tcW w:w="959" w:type="dxa"/>
          </w:tcPr>
          <w:p w14:paraId="73E6FA0E" w14:textId="77777777" w:rsidR="00750AAD" w:rsidRDefault="00750AAD" w:rsidP="00CA1561">
            <w:pPr>
              <w:tabs>
                <w:tab w:val="left" w:pos="2045"/>
              </w:tabs>
            </w:pPr>
            <w:r>
              <w:rPr>
                <w:rFonts w:hint="eastAsia"/>
              </w:rPr>
              <w:t>6</w:t>
            </w:r>
            <w:r>
              <w:t>00</w:t>
            </w:r>
          </w:p>
        </w:tc>
        <w:tc>
          <w:tcPr>
            <w:tcW w:w="959" w:type="dxa"/>
          </w:tcPr>
          <w:p w14:paraId="7F13E7EA" w14:textId="77777777" w:rsidR="00750AAD" w:rsidRDefault="00750AAD" w:rsidP="00CA1561">
            <w:pPr>
              <w:tabs>
                <w:tab w:val="left" w:pos="2045"/>
              </w:tabs>
            </w:pPr>
            <w:r>
              <w:rPr>
                <w:rFonts w:hint="eastAsia"/>
              </w:rPr>
              <w:t>7</w:t>
            </w:r>
            <w:r>
              <w:t>00</w:t>
            </w:r>
          </w:p>
        </w:tc>
        <w:tc>
          <w:tcPr>
            <w:tcW w:w="959" w:type="dxa"/>
          </w:tcPr>
          <w:p w14:paraId="39B4ED86" w14:textId="77777777" w:rsidR="00750AAD" w:rsidRDefault="00750AAD" w:rsidP="00CA1561">
            <w:pPr>
              <w:tabs>
                <w:tab w:val="left" w:pos="2045"/>
              </w:tabs>
            </w:pPr>
            <w:r>
              <w:rPr>
                <w:rFonts w:hint="eastAsia"/>
              </w:rPr>
              <w:t>9</w:t>
            </w:r>
            <w:r>
              <w:t>00</w:t>
            </w:r>
          </w:p>
        </w:tc>
        <w:tc>
          <w:tcPr>
            <w:tcW w:w="959" w:type="dxa"/>
          </w:tcPr>
          <w:p w14:paraId="6D090EB6" w14:textId="77777777" w:rsidR="00750AAD" w:rsidRDefault="00750AAD" w:rsidP="00CA1561">
            <w:pPr>
              <w:tabs>
                <w:tab w:val="left" w:pos="2045"/>
              </w:tabs>
            </w:pPr>
            <w:r>
              <w:rPr>
                <w:rFonts w:hint="eastAsia"/>
              </w:rPr>
              <w:t>4</w:t>
            </w:r>
            <w:r>
              <w:t>01</w:t>
            </w:r>
          </w:p>
        </w:tc>
      </w:tr>
    </w:tbl>
    <w:p w14:paraId="6D35AE79" w14:textId="307D1C68" w:rsidR="0014709C" w:rsidRDefault="0014709C" w:rsidP="00750AAD">
      <w:pPr>
        <w:tabs>
          <w:tab w:val="left" w:pos="2045"/>
        </w:tabs>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表的各列分别为寻址方式，该寻址方式下的有效地址以及取数指令执行结束后累加器</w:t>
      </w:r>
      <w:r>
        <w:rPr>
          <w:rFonts w:ascii="微软雅黑" w:hAnsi="微软雅黑" w:cs="Times New Roman" w:eastAsia="宋体"/>
          <w:color w:val="000000"/>
          <w:kern w:val="0"/>
          <w:sz w:val="24"/>
          <w:szCs w:val="24"/>
          <w:lang w:val="zh-CN"/>
        </w:rPr>
        <w:t>ACC</w:t>
      </w:r>
      <w:r>
        <w:rPr>
          <w:rFonts w:ascii="微软雅黑" w:hAnsi="微软雅黑" w:cs="Times New Roman" w:eastAsia="宋体"/>
          <w:color w:val="000000"/>
          <w:kern w:val="0"/>
          <w:sz w:val="24"/>
          <w:szCs w:val="24"/>
          <w:lang w:val="zh-CN"/>
        </w:rPr>
        <w:t>的内容（</w:t>
      </w:r>
      <w:r>
        <w:rPr>
          <w:rFonts w:ascii="微软雅黑" w:hAnsi="微软雅黑" w:cs="Times New Roman" w:eastAsia="宋体"/>
          <w:color w:val="000000"/>
          <w:kern w:val="0"/>
          <w:sz w:val="24"/>
          <w:szCs w:val="24"/>
          <w:lang w:val="zh-CN"/>
        </w:rPr>
        <w:t>ACC</w:t>
      </w:r>
      <w:r>
        <w:rPr>
          <w:rFonts w:ascii="微软雅黑" w:hAnsi="微软雅黑" w:cs="Times New Roman" w:eastAsia="宋体"/>
          <w:color w:val="000000"/>
          <w:kern w:val="0"/>
          <w:sz w:val="24"/>
          <w:szCs w:val="24"/>
          <w:lang w:val="zh-CN"/>
        </w:rPr>
        <w:t>中存放的其实就是有效地址对应的操作数），试补全表。</w:t>
      </w:r>
    </w:p>
    <w:p w14:paraId="69CE2516" w14:textId="0F64ABEB" w:rsidR="002848BB" w:rsidRDefault="002848BB" w:rsidP="0014709C">
      <w:pPr>
        <w:tabs>
          <w:tab w:val="left" w:pos="2045"/>
        </w:tabs>
      </w:pPr>
    </w:p>
    <w:tbl>
      <w:tblPr>
        <w:tblStyle w:val="TableGrid"/>
        <w:tblW w:w="0" w:type="auto"/>
        <w:tblLook w:val="04A0" w:firstRow="1" w:lastRow="0" w:firstColumn="1" w:lastColumn="0" w:noHBand="0" w:noVBand="1"/>
      </w:tblPr>
      <w:tblGrid>
        <w:gridCol w:w="2876"/>
        <w:gridCol w:w="2877"/>
        <w:gridCol w:w="2877"/>
      </w:tblGrid>
      <w:tr w:rsidR="00750AAD" w14:paraId="4C49D4D5" w14:textId="77777777" w:rsidTr="00750AAD">
        <w:tc>
          <w:tcPr>
            <w:tcW w:w="2876" w:type="dxa"/>
          </w:tcPr>
          <w:p w14:paraId="3C8A53F0" w14:textId="297905A7" w:rsidR="00750AAD" w:rsidRDefault="00750AAD" w:rsidP="00750AAD">
            <w:pPr>
              <w:tabs>
                <w:tab w:val="left" w:pos="2045"/>
              </w:tabs>
              <w:jc w:val="center"/>
            </w:pPr>
            <w:r>
              <w:rPr>
                <w:rFonts w:ascii="Times New Roman" w:hAnsi="Times New Roman" w:cs="Times New Roman"/>
                <w:kern w:val="0"/>
                <w:sz w:val="24"/>
                <w:szCs w:val="24"/>
                <w:lang w:val="zh-CN"/>
              </w:rPr>
              <w:t>寻址方式</w:t>
            </w:r>
          </w:p>
        </w:tc>
        <w:tc>
          <w:tcPr>
            <w:tcW w:w="2877" w:type="dxa"/>
          </w:tcPr>
          <w:p w14:paraId="21C2EAB1" w14:textId="45A0F48F" w:rsidR="00750AAD" w:rsidRDefault="00750AAD" w:rsidP="0014709C">
            <w:pPr>
              <w:tabs>
                <w:tab w:val="left" w:pos="2045"/>
              </w:tabs>
            </w:pPr>
            <w:r>
              <w:rPr>
                <w:rFonts w:ascii="Times New Roman" w:hAnsi="Times New Roman" w:cs="Times New Roman"/>
                <w:kern w:val="0"/>
                <w:sz w:val="24"/>
                <w:szCs w:val="24"/>
                <w:lang w:val="zh-CN"/>
              </w:rPr>
              <w:t>有效地址</w:t>
            </w:r>
            <w:r>
              <w:rPr>
                <w:rFonts w:ascii="Times New Roman" w:hAnsi="Times New Roman" w:cs="Times New Roman"/>
                <w:kern w:val="0"/>
                <w:sz w:val="24"/>
                <w:szCs w:val="24"/>
                <w:lang w:val="zh-CN"/>
              </w:rPr>
              <w:t>EA</w:t>
            </w:r>
          </w:p>
        </w:tc>
        <w:tc>
          <w:tcPr>
            <w:tcW w:w="2877" w:type="dxa"/>
          </w:tcPr>
          <w:p w14:paraId="4DB24D3C" w14:textId="1A014675" w:rsidR="00750AAD" w:rsidRDefault="00750AAD" w:rsidP="0014709C">
            <w:pPr>
              <w:tabs>
                <w:tab w:val="left" w:pos="2045"/>
              </w:tabs>
            </w:pPr>
            <w:r>
              <w:rPr>
                <w:rFonts w:ascii="Times New Roman" w:hAnsi="Times New Roman" w:cs="Times New Roman"/>
                <w:kern w:val="0"/>
                <w:sz w:val="24"/>
                <w:szCs w:val="24"/>
                <w:lang w:val="zh-CN"/>
              </w:rPr>
              <w:t>累加器</w:t>
            </w:r>
            <w:r>
              <w:rPr>
                <w:rFonts w:ascii="Times New Roman" w:hAnsi="Times New Roman" w:cs="Times New Roman"/>
                <w:kern w:val="0"/>
                <w:sz w:val="24"/>
                <w:szCs w:val="24"/>
                <w:lang w:val="zh-CN"/>
              </w:rPr>
              <w:t>ACC</w:t>
            </w:r>
            <w:r>
              <w:rPr>
                <w:rFonts w:ascii="Times New Roman" w:hAnsi="Times New Roman" w:cs="Times New Roman"/>
                <w:kern w:val="0"/>
                <w:sz w:val="24"/>
                <w:szCs w:val="24"/>
                <w:lang w:val="zh-CN"/>
              </w:rPr>
              <w:t>的内容</w:t>
            </w:r>
          </w:p>
        </w:tc>
      </w:tr>
      <w:tr w:rsidR="00750AAD" w14:paraId="3C985570" w14:textId="77777777" w:rsidTr="00750AAD">
        <w:tc>
          <w:tcPr>
            <w:tcW w:w="2876" w:type="dxa"/>
          </w:tcPr>
          <w:p w14:paraId="4776C7A5" w14:textId="75AEE3D2" w:rsidR="00750AAD" w:rsidRPr="00750AAD" w:rsidRDefault="00750AAD" w:rsidP="00750AAD">
            <w:pPr>
              <w:autoSpaceDE w:val="0"/>
              <w:autoSpaceDN w:val="0"/>
              <w:adjustRightInd w:val="0"/>
              <w:spacing w:line="400" w:lineRule="exact"/>
              <w:jc w:val="center"/>
              <w:rPr>
                <w:rFonts w:ascii="Times New Roman" w:hAnsi="Times New Roman" w:cs="Times New Roman"/>
                <w:kern w:val="0"/>
                <w:sz w:val="24"/>
                <w:szCs w:val="24"/>
                <w:lang w:val="zh-CN"/>
              </w:rPr>
            </w:pPr>
            <w:r>
              <w:rPr>
                <w:rFonts w:ascii="Times New Roman" w:hAnsi="Times New Roman" w:cs="Times New Roman"/>
                <w:kern w:val="0"/>
                <w:sz w:val="24"/>
                <w:szCs w:val="24"/>
                <w:lang w:val="zh-CN"/>
              </w:rPr>
              <w:t>立即寻址</w:t>
            </w:r>
          </w:p>
        </w:tc>
        <w:tc>
          <w:tcPr>
            <w:tcW w:w="2877" w:type="dxa"/>
          </w:tcPr>
          <w:p w14:paraId="32D5DDBC" w14:textId="3DF8BC1D" w:rsidR="00750AAD" w:rsidRDefault="00750AAD" w:rsidP="00750AAD">
            <w:pPr>
              <w:tabs>
                <w:tab w:val="left" w:pos="2045"/>
              </w:tabs>
              <w:jc w:val="center"/>
            </w:pPr>
            <w:r>
              <w:rPr>
                <w:rFonts w:hint="eastAsia"/>
              </w:rPr>
              <w:t>一</w:t>
            </w:r>
          </w:p>
        </w:tc>
        <w:tc>
          <w:tcPr>
            <w:tcW w:w="2877" w:type="dxa"/>
          </w:tcPr>
          <w:p w14:paraId="51A83223" w14:textId="4CD97692" w:rsidR="00750AAD" w:rsidRDefault="00750AAD" w:rsidP="00750AAD">
            <w:pPr>
              <w:tabs>
                <w:tab w:val="left" w:pos="2045"/>
              </w:tabs>
              <w:jc w:val="center"/>
            </w:pPr>
            <w:r>
              <w:rPr>
                <w:rFonts w:hint="eastAsia"/>
              </w:rPr>
              <w:t>3</w:t>
            </w:r>
            <w:r>
              <w:t>00</w:t>
            </w:r>
          </w:p>
        </w:tc>
      </w:tr>
      <w:tr w:rsidR="00750AAD" w14:paraId="4A7DC79D" w14:textId="77777777" w:rsidTr="00750AAD">
        <w:tc>
          <w:tcPr>
            <w:tcW w:w="2876" w:type="dxa"/>
          </w:tcPr>
          <w:p w14:paraId="3B1272AB" w14:textId="7413CA09" w:rsidR="00750AAD" w:rsidRDefault="00750AAD" w:rsidP="00750AAD">
            <w:pPr>
              <w:tabs>
                <w:tab w:val="left" w:pos="2045"/>
              </w:tabs>
              <w:jc w:val="center"/>
            </w:pPr>
            <w:r>
              <w:rPr>
                <w:rFonts w:ascii="Times New Roman" w:hAnsi="Times New Roman" w:cs="Times New Roman"/>
                <w:kern w:val="0"/>
                <w:sz w:val="24"/>
                <w:szCs w:val="24"/>
                <w:lang w:val="zh-CN"/>
              </w:rPr>
              <w:t>直接寻址</w:t>
            </w:r>
          </w:p>
        </w:tc>
        <w:tc>
          <w:tcPr>
            <w:tcW w:w="2877" w:type="dxa"/>
          </w:tcPr>
          <w:p w14:paraId="4DC5E0D0" w14:textId="77777777" w:rsidR="00750AAD" w:rsidRDefault="00750AAD" w:rsidP="0014709C">
            <w:pPr>
              <w:tabs>
                <w:tab w:val="left" w:pos="2045"/>
              </w:tabs>
            </w:pPr>
          </w:p>
        </w:tc>
        <w:tc>
          <w:tcPr>
            <w:tcW w:w="2877" w:type="dxa"/>
          </w:tcPr>
          <w:p w14:paraId="3B4E6B79" w14:textId="77777777" w:rsidR="00750AAD" w:rsidRDefault="00750AAD" w:rsidP="0014709C">
            <w:pPr>
              <w:tabs>
                <w:tab w:val="left" w:pos="2045"/>
              </w:tabs>
            </w:pPr>
          </w:p>
        </w:tc>
      </w:tr>
      <w:tr w:rsidR="00750AAD" w14:paraId="52C4A4C8" w14:textId="77777777" w:rsidTr="00750AAD">
        <w:tc>
          <w:tcPr>
            <w:tcW w:w="2876" w:type="dxa"/>
          </w:tcPr>
          <w:p w14:paraId="565FB6E3" w14:textId="00681729" w:rsidR="00750AAD" w:rsidRDefault="00750AAD" w:rsidP="00750AAD">
            <w:pPr>
              <w:tabs>
                <w:tab w:val="left" w:pos="2045"/>
              </w:tabs>
              <w:jc w:val="center"/>
            </w:pPr>
            <w:r>
              <w:rPr>
                <w:rFonts w:ascii="Times New Roman" w:hAnsi="Times New Roman" w:cs="Times New Roman"/>
                <w:kern w:val="0"/>
                <w:sz w:val="24"/>
                <w:szCs w:val="24"/>
                <w:lang w:val="zh-CN"/>
              </w:rPr>
              <w:t>间接寻址</w:t>
            </w:r>
          </w:p>
        </w:tc>
        <w:tc>
          <w:tcPr>
            <w:tcW w:w="2877" w:type="dxa"/>
          </w:tcPr>
          <w:p w14:paraId="30F80F0A" w14:textId="77777777" w:rsidR="00750AAD" w:rsidRDefault="00750AAD" w:rsidP="0014709C">
            <w:pPr>
              <w:tabs>
                <w:tab w:val="left" w:pos="2045"/>
              </w:tabs>
            </w:pPr>
          </w:p>
        </w:tc>
        <w:tc>
          <w:tcPr>
            <w:tcW w:w="2877" w:type="dxa"/>
          </w:tcPr>
          <w:p w14:paraId="3765ADAD" w14:textId="77777777" w:rsidR="00750AAD" w:rsidRDefault="00750AAD" w:rsidP="0014709C">
            <w:pPr>
              <w:tabs>
                <w:tab w:val="left" w:pos="2045"/>
              </w:tabs>
            </w:pPr>
          </w:p>
        </w:tc>
      </w:tr>
      <w:tr w:rsidR="00750AAD" w14:paraId="5FD3B27A" w14:textId="77777777" w:rsidTr="00750AAD">
        <w:tc>
          <w:tcPr>
            <w:tcW w:w="2876" w:type="dxa"/>
          </w:tcPr>
          <w:p w14:paraId="5CF26BD0" w14:textId="1CD51BDB" w:rsidR="00750AAD" w:rsidRDefault="00750AAD" w:rsidP="00750AAD">
            <w:pPr>
              <w:tabs>
                <w:tab w:val="left" w:pos="2045"/>
              </w:tabs>
              <w:jc w:val="center"/>
            </w:pPr>
            <w:r>
              <w:rPr>
                <w:rFonts w:ascii="Times New Roman" w:hAnsi="Times New Roman" w:cs="Times New Roman"/>
                <w:kern w:val="0"/>
                <w:sz w:val="24"/>
                <w:szCs w:val="24"/>
                <w:lang w:val="zh-CN"/>
              </w:rPr>
              <w:t>相对寻址</w:t>
            </w:r>
          </w:p>
        </w:tc>
        <w:tc>
          <w:tcPr>
            <w:tcW w:w="2877" w:type="dxa"/>
          </w:tcPr>
          <w:p w14:paraId="5B1EFEA0" w14:textId="77777777" w:rsidR="00750AAD" w:rsidRDefault="00750AAD" w:rsidP="0014709C">
            <w:pPr>
              <w:tabs>
                <w:tab w:val="left" w:pos="2045"/>
              </w:tabs>
            </w:pPr>
          </w:p>
        </w:tc>
        <w:tc>
          <w:tcPr>
            <w:tcW w:w="2877" w:type="dxa"/>
          </w:tcPr>
          <w:p w14:paraId="4F1B27D3" w14:textId="77777777" w:rsidR="00750AAD" w:rsidRDefault="00750AAD" w:rsidP="0014709C">
            <w:pPr>
              <w:tabs>
                <w:tab w:val="left" w:pos="2045"/>
              </w:tabs>
            </w:pPr>
          </w:p>
        </w:tc>
      </w:tr>
      <w:tr w:rsidR="00750AAD" w14:paraId="2F4CBC5E" w14:textId="77777777" w:rsidTr="00750AAD">
        <w:tc>
          <w:tcPr>
            <w:tcW w:w="2876" w:type="dxa"/>
          </w:tcPr>
          <w:p w14:paraId="5772D094" w14:textId="018CB16F" w:rsidR="00750AAD" w:rsidRDefault="00750AAD" w:rsidP="00750AAD">
            <w:pPr>
              <w:tabs>
                <w:tab w:val="left" w:pos="2045"/>
              </w:tabs>
              <w:jc w:val="center"/>
            </w:pPr>
            <w:r>
              <w:rPr>
                <w:rFonts w:ascii="Times New Roman" w:hAnsi="Times New Roman" w:cs="Times New Roman"/>
                <w:kern w:val="0"/>
                <w:sz w:val="24"/>
                <w:szCs w:val="24"/>
                <w:lang w:val="zh-CN"/>
              </w:rPr>
              <w:t>变址寻址</w:t>
            </w:r>
          </w:p>
        </w:tc>
        <w:tc>
          <w:tcPr>
            <w:tcW w:w="2877" w:type="dxa"/>
          </w:tcPr>
          <w:p w14:paraId="6AB8AAEF" w14:textId="77777777" w:rsidR="00750AAD" w:rsidRDefault="00750AAD" w:rsidP="0014709C">
            <w:pPr>
              <w:tabs>
                <w:tab w:val="left" w:pos="2045"/>
              </w:tabs>
            </w:pPr>
          </w:p>
        </w:tc>
        <w:tc>
          <w:tcPr>
            <w:tcW w:w="2877" w:type="dxa"/>
          </w:tcPr>
          <w:p w14:paraId="4982859D" w14:textId="77777777" w:rsidR="00750AAD" w:rsidRDefault="00750AAD" w:rsidP="0014709C">
            <w:pPr>
              <w:tabs>
                <w:tab w:val="left" w:pos="2045"/>
              </w:tabs>
            </w:pPr>
          </w:p>
        </w:tc>
      </w:tr>
      <w:tr w:rsidR="00750AAD" w14:paraId="65786E3B" w14:textId="77777777" w:rsidTr="00750AAD">
        <w:tc>
          <w:tcPr>
            <w:tcW w:w="2876" w:type="dxa"/>
          </w:tcPr>
          <w:p w14:paraId="2DE31DF1" w14:textId="45C884CC" w:rsidR="00750AAD" w:rsidRDefault="00750AAD" w:rsidP="00750AAD">
            <w:pPr>
              <w:tabs>
                <w:tab w:val="left" w:pos="2045"/>
              </w:tabs>
              <w:jc w:val="center"/>
            </w:pPr>
            <w:r>
              <w:rPr>
                <w:rFonts w:ascii="Times New Roman" w:hAnsi="Times New Roman" w:cs="Times New Roman"/>
                <w:kern w:val="0"/>
                <w:sz w:val="24"/>
                <w:szCs w:val="24"/>
                <w:lang w:val="zh-CN"/>
              </w:rPr>
              <w:t>基址寻址</w:t>
            </w:r>
          </w:p>
        </w:tc>
        <w:tc>
          <w:tcPr>
            <w:tcW w:w="2877" w:type="dxa"/>
          </w:tcPr>
          <w:p w14:paraId="7D007E70" w14:textId="77777777" w:rsidR="00750AAD" w:rsidRDefault="00750AAD" w:rsidP="0014709C">
            <w:pPr>
              <w:tabs>
                <w:tab w:val="left" w:pos="2045"/>
              </w:tabs>
            </w:pPr>
          </w:p>
        </w:tc>
        <w:tc>
          <w:tcPr>
            <w:tcW w:w="2877" w:type="dxa"/>
          </w:tcPr>
          <w:p w14:paraId="16FF915E" w14:textId="77777777" w:rsidR="00750AAD" w:rsidRDefault="00750AAD" w:rsidP="0014709C">
            <w:pPr>
              <w:tabs>
                <w:tab w:val="left" w:pos="2045"/>
              </w:tabs>
            </w:pPr>
          </w:p>
        </w:tc>
      </w:tr>
      <w:tr w:rsidR="00750AAD" w14:paraId="2D094DFF" w14:textId="77777777" w:rsidTr="00750AAD">
        <w:tc>
          <w:tcPr>
            <w:tcW w:w="2876" w:type="dxa"/>
          </w:tcPr>
          <w:p w14:paraId="5829B848" w14:textId="461CB1E0" w:rsidR="00750AAD" w:rsidRDefault="00750AAD" w:rsidP="00750AAD">
            <w:pPr>
              <w:tabs>
                <w:tab w:val="left" w:pos="2045"/>
              </w:tabs>
              <w:jc w:val="center"/>
            </w:pPr>
            <w:r>
              <w:rPr>
                <w:rFonts w:ascii="Times New Roman" w:hAnsi="Times New Roman" w:cs="Times New Roman"/>
                <w:kern w:val="0"/>
                <w:sz w:val="24"/>
                <w:szCs w:val="24"/>
                <w:lang w:val="zh-CN"/>
              </w:rPr>
              <w:t>先变址后问址</w:t>
            </w:r>
          </w:p>
        </w:tc>
        <w:tc>
          <w:tcPr>
            <w:tcW w:w="2877" w:type="dxa"/>
          </w:tcPr>
          <w:p w14:paraId="538F7CBE" w14:textId="77777777" w:rsidR="00750AAD" w:rsidRDefault="00750AAD" w:rsidP="0014709C">
            <w:pPr>
              <w:tabs>
                <w:tab w:val="left" w:pos="2045"/>
              </w:tabs>
            </w:pPr>
          </w:p>
        </w:tc>
        <w:tc>
          <w:tcPr>
            <w:tcW w:w="2877" w:type="dxa"/>
          </w:tcPr>
          <w:p w14:paraId="42B17604" w14:textId="77777777" w:rsidR="00750AAD" w:rsidRDefault="00750AAD" w:rsidP="0014709C">
            <w:pPr>
              <w:tabs>
                <w:tab w:val="left" w:pos="2045"/>
              </w:tabs>
            </w:pPr>
          </w:p>
        </w:tc>
      </w:tr>
      <w:tr w:rsidR="00750AAD" w14:paraId="57DFD5B1" w14:textId="77777777" w:rsidTr="00750AAD">
        <w:tc>
          <w:tcPr>
            <w:tcW w:w="2876" w:type="dxa"/>
          </w:tcPr>
          <w:p w14:paraId="5902019B" w14:textId="285F939E" w:rsidR="00750AAD" w:rsidRDefault="00750AAD" w:rsidP="00750AAD">
            <w:pPr>
              <w:tabs>
                <w:tab w:val="left" w:pos="2045"/>
              </w:tabs>
              <w:jc w:val="center"/>
            </w:pPr>
            <w:r>
              <w:rPr>
                <w:rFonts w:ascii="Times New Roman" w:hAnsi="Times New Roman" w:cs="Times New Roman"/>
                <w:kern w:val="0"/>
                <w:sz w:val="24"/>
                <w:szCs w:val="24"/>
                <w:lang w:val="zh-CN"/>
              </w:rPr>
              <w:t>先间址后变址</w:t>
            </w:r>
          </w:p>
        </w:tc>
        <w:tc>
          <w:tcPr>
            <w:tcW w:w="2877" w:type="dxa"/>
          </w:tcPr>
          <w:p w14:paraId="3D048C92" w14:textId="77777777" w:rsidR="00750AAD" w:rsidRDefault="00750AAD" w:rsidP="0014709C">
            <w:pPr>
              <w:tabs>
                <w:tab w:val="left" w:pos="2045"/>
              </w:tabs>
            </w:pPr>
          </w:p>
        </w:tc>
        <w:tc>
          <w:tcPr>
            <w:tcW w:w="2877" w:type="dxa"/>
          </w:tcPr>
          <w:p w14:paraId="7291A124" w14:textId="77777777" w:rsidR="00750AAD" w:rsidRDefault="00750AAD" w:rsidP="0014709C">
            <w:pPr>
              <w:tabs>
                <w:tab w:val="left" w:pos="2045"/>
              </w:tabs>
            </w:pPr>
          </w:p>
        </w:tc>
      </w:tr>
    </w:tbl>
    <w:p w14:paraId="2424044E" w14:textId="14C5E514" w:rsidR="00457891" w:rsidRDefault="00457891" w:rsidP="0014709C">
      <w:pPr>
        <w:tabs>
          <w:tab w:val="left" w:pos="2045"/>
        </w:tabs>
      </w:pPr>
    </w:p>
    <w:p w14:paraId="06F1E159" w14:textId="085EC5D6" w:rsidR="00457891" w:rsidRDefault="00457891" w:rsidP="0014709C">
      <w:pPr>
        <w:tabs>
          <w:tab w:val="left" w:pos="2045"/>
        </w:tabs>
      </w:pPr>
    </w:p>
    <w:p w14:paraId="36D8668E" w14:textId="77777777" w:rsidR="00457891" w:rsidRDefault="00457891" w:rsidP="0014709C">
      <w:pPr>
        <w:tabs>
          <w:tab w:val="left" w:pos="2045"/>
        </w:tabs>
      </w:pPr>
    </w:p>
    <w:p w14:paraId="3629EA3D" w14:textId="77777777" w:rsidR="002848BB" w:rsidRPr="0014709C" w:rsidRDefault="002848BB" w:rsidP="0014709C">
      <w:pPr>
        <w:tabs>
          <w:tab w:val="left" w:pos="2045"/>
        </w:tabs>
      </w:pPr>
    </w:p>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一、选择题</w:t>
      </w:r>
    </w:p>
    <w:p w:rsidR="00AA1721" w:rsidRDefault="003705C0">
      <w:bookmarkStart w:id="40" w:name="_GoBack"/>
      <w:bookmarkEnd w:id="40"/>
      <w:r>
        <w:rPr>
          <w:rFonts w:ascii="微软雅黑" w:hAnsi="微软雅黑" w:eastAsia="宋体"/>
          <w:color w:val="000000"/>
        </w:rPr>
        <w:t>1、</w:t>
      </w:r>
      <w:r w:rsidR="00636DD9">
        <w:rPr>
          <w:rFonts w:ascii="微软雅黑" w:hAnsi="微软雅黑" w:eastAsia="宋体"/>
          <w:color w:val="000000"/>
        </w:rPr>
        <w:t>A</w:t>
      </w:r>
    </w:p>
    <w:p w:rsidR="00AA1721" w:rsidRDefault="007443A9">
      <w:bookmarkStart w:id="41" w:name="_GoBack"/>
      <w:bookmarkEnd w:id="41"/>
      <w:r>
        <w:rPr>
          <w:rFonts w:ascii="微软雅黑" w:hAnsi="微软雅黑" w:eastAsia="宋体"/>
          <w:color w:val="000000"/>
        </w:rPr>
        <w:t>2、</w:t>
      </w:r>
      <w:r w:rsidR="008D3633">
        <w:rPr>
          <w:rFonts w:ascii="微软雅黑" w:hAnsi="微软雅黑" w:eastAsia="宋体"/>
          <w:color w:val="000000"/>
        </w:rPr>
        <w:t>D</w:t>
      </w:r>
    </w:p>
    <w:p w14:paraId="3B836F7E" w14:textId="32D3991F" w:rsidR="00AA1721" w:rsidRDefault="00995A70">
      <w:bookmarkStart w:id="42" w:name="_GoBack"/>
      <w:bookmarkEnd w:id="42"/>
      <w:r>
        <w:rPr>
          <w:rFonts w:ascii="微软雅黑" w:hAnsi="微软雅黑" w:eastAsia="宋体"/>
          <w:color w:val="000000"/>
        </w:rPr>
        <w:t>3、</w:t>
      </w:r>
      <w:r w:rsidR="00652E73">
        <w:rPr>
          <w:rFonts w:ascii="微软雅黑" w:hAnsi="微软雅黑" w:eastAsia="宋体"/>
          <w:color w:val="000000"/>
        </w:rPr>
        <w:t>D</w:t>
      </w:r>
    </w:p>
    <w:p w14:paraId="6BA73CB8" w14:textId="12182112" w:rsidR="00AA1721" w:rsidRDefault="00BF5A6C">
      <w:bookmarkStart w:id="43" w:name="_GoBack"/>
      <w:bookmarkEnd w:id="43"/>
      <w:r>
        <w:rPr>
          <w:rFonts w:ascii="微软雅黑" w:hAnsi="微软雅黑" w:eastAsia="宋体"/>
          <w:color w:val="000000"/>
        </w:rPr>
        <w:t>4、</w:t>
      </w:r>
      <w:r w:rsidR="005700B6">
        <w:rPr>
          <w:rFonts w:ascii="微软雅黑" w:hAnsi="微软雅黑" w:eastAsia="宋体"/>
          <w:color w:val="000000"/>
        </w:rPr>
        <w:t>D</w:t>
      </w:r>
    </w:p>
    <w:p w14:paraId="6E52F2E1" w14:textId="3C7A077A" w:rsidR="00AA1721" w:rsidRDefault="000A50C0">
      <w:bookmarkStart w:id="44" w:name="_GoBack"/>
      <w:bookmarkEnd w:id="44"/>
      <w:r>
        <w:rPr>
          <w:rFonts w:ascii="微软雅黑" w:hAnsi="微软雅黑" w:eastAsia="宋体"/>
          <w:color w:val="000000"/>
        </w:rPr>
        <w:t>5、</w:t>
      </w:r>
      <w:r w:rsidR="00183466">
        <w:rPr>
          <w:rFonts w:ascii="微软雅黑" w:hAnsi="微软雅黑" w:eastAsia="宋体"/>
          <w:color w:val="000000"/>
        </w:rPr>
        <w:t>B</w:t>
      </w:r>
    </w:p>
    <w:p w14:paraId="54BD4BC5" w14:textId="1B04E6D2" w:rsidR="00AA1721" w:rsidRDefault="007C47B1">
      <w:bookmarkStart w:id="45" w:name="_GoBack"/>
      <w:bookmarkEnd w:id="45"/>
      <w:r>
        <w:rPr>
          <w:rFonts w:ascii="微软雅黑" w:hAnsi="微软雅黑" w:eastAsia="宋体"/>
          <w:color w:val="000000"/>
        </w:rPr>
        <w:t>6、</w:t>
      </w:r>
      <w:r w:rsidR="00693296">
        <w:rPr>
          <w:rFonts w:ascii="微软雅黑" w:hAnsi="微软雅黑" w:eastAsia="宋体"/>
          <w:color w:val="000000"/>
        </w:rPr>
        <w:t>B</w:t>
      </w:r>
    </w:p>
    <w:p w14:paraId="651900C0" w14:textId="1EF0A7A0" w:rsidR="00AA1721" w:rsidRDefault="005D7B76">
      <w:bookmarkStart w:id="46" w:name="_GoBack"/>
      <w:bookmarkEnd w:id="46"/>
      <w:r>
        <w:rPr>
          <w:rFonts w:ascii="微软雅黑" w:hAnsi="微软雅黑" w:eastAsia="宋体"/>
          <w:color w:val="000000"/>
        </w:rPr>
        <w:t>7、</w:t>
      </w:r>
      <w:r w:rsidR="00072266">
        <w:rPr>
          <w:rFonts w:ascii="微软雅黑" w:hAnsi="微软雅黑" w:eastAsia="宋体"/>
          <w:color w:val="000000"/>
        </w:rPr>
        <w:t>C</w:t>
      </w:r>
    </w:p>
    <w:p w14:paraId="77A8FE7E" w14:textId="793B0F62" w:rsidR="00AA1721" w:rsidRDefault="00293DA3">
      <w:bookmarkStart w:id="47" w:name="_GoBack"/>
      <w:bookmarkEnd w:id="47"/>
      <w:r>
        <w:rPr>
          <w:rFonts w:ascii="微软雅黑" w:hAnsi="微软雅黑" w:eastAsia="宋体"/>
          <w:color w:val="000000"/>
        </w:rPr>
        <w:t>8、</w:t>
      </w:r>
      <w:r w:rsidR="00B13D00">
        <w:rPr>
          <w:rFonts w:ascii="微软雅黑" w:hAnsi="微软雅黑" w:eastAsia="宋体"/>
          <w:color w:val="000000"/>
        </w:rPr>
        <w:t>A</w:t>
      </w:r>
    </w:p>
    <w:p w14:paraId="615E34F5" w14:textId="1C5B06CC" w:rsidR="00AA1721" w:rsidRDefault="00D15FAA">
      <w:bookmarkStart w:id="48" w:name="_GoBack"/>
      <w:bookmarkEnd w:id="48"/>
      <w:r>
        <w:rPr>
          <w:rFonts w:ascii="微软雅黑" w:hAnsi="微软雅黑" w:eastAsia="宋体"/>
          <w:color w:val="000000"/>
        </w:rPr>
        <w:t>9、</w:t>
      </w:r>
      <w:r w:rsidR="008746E1">
        <w:rPr>
          <w:rFonts w:ascii="微软雅黑" w:hAnsi="微软雅黑" w:eastAsia="宋体"/>
          <w:color w:val="000000"/>
        </w:rPr>
        <w:t>D</w:t>
      </w:r>
    </w:p>
    <w:p w14:paraId="022BB805" w14:textId="16DB23F3" w:rsidR="00AA1721" w:rsidRDefault="00DD6897">
      <w:bookmarkStart w:id="49" w:name="_GoBack"/>
      <w:bookmarkEnd w:id="49"/>
      <w:r>
        <w:rPr>
          <w:rFonts w:ascii="微软雅黑" w:hAnsi="微软雅黑" w:eastAsia="宋体"/>
          <w:color w:val="000000"/>
        </w:rPr>
        <w:t>10、</w:t>
      </w:r>
      <w:r w:rsidR="00F53B63">
        <w:rPr>
          <w:rFonts w:ascii="微软雅黑" w:hAnsi="微软雅黑" w:eastAsia="宋体"/>
          <w:color w:val="000000"/>
        </w:rPr>
        <w:t>C</w:t>
      </w:r>
    </w:p>
    <w:p w14:paraId="72A0BB8D" w14:textId="7FE475AD" w:rsidR="00AA1721" w:rsidRDefault="001B6B37">
      <w:bookmarkStart w:id="50" w:name="_GoBack"/>
      <w:bookmarkEnd w:id="50"/>
      <w:r>
        <w:rPr>
          <w:rFonts w:ascii="微软雅黑" w:hAnsi="微软雅黑" w:eastAsia="宋体"/>
          <w:color w:val="000000"/>
        </w:rPr>
        <w:t>11、</w:t>
      </w:r>
      <w:r w:rsidR="00D258B9">
        <w:rPr>
          <w:rFonts w:ascii="微软雅黑" w:hAnsi="微软雅黑" w:eastAsia="宋体"/>
          <w:color w:val="000000"/>
        </w:rPr>
        <w:t>C</w:t>
      </w:r>
    </w:p>
    <w:p w14:paraId="21B19AFE" w14:textId="40657389" w:rsidR="00AA1721" w:rsidRDefault="0077127A">
      <w:bookmarkStart w:id="51" w:name="_GoBack"/>
      <w:bookmarkEnd w:id="51"/>
      <w:r>
        <w:rPr>
          <w:rFonts w:ascii="微软雅黑" w:hAnsi="微软雅黑" w:eastAsia="宋体"/>
          <w:color w:val="000000"/>
        </w:rPr>
        <w:t>12、</w:t>
      </w:r>
      <w:r w:rsidR="00C31123">
        <w:rPr>
          <w:rFonts w:ascii="微软雅黑" w:hAnsi="微软雅黑" w:eastAsia="宋体"/>
          <w:color w:val="000000"/>
        </w:rPr>
        <w:t>A</w:t>
      </w:r>
    </w:p>
    <w:p w14:paraId="48B228AA" w14:textId="6A4E5ABF" w:rsidR="00AA1721" w:rsidRDefault="00087C38">
      <w:bookmarkStart w:id="52" w:name="_GoBack"/>
      <w:bookmarkEnd w:id="52"/>
      <w:r>
        <w:rPr>
          <w:rFonts w:ascii="微软雅黑" w:hAnsi="微软雅黑" w:eastAsia="宋体"/>
          <w:color w:val="000000"/>
        </w:rPr>
        <w:t>13、</w:t>
      </w:r>
      <w:r w:rsidR="007C4456">
        <w:rPr>
          <w:rFonts w:ascii="微软雅黑" w:hAnsi="微软雅黑" w:eastAsia="宋体"/>
          <w:color w:val="000000"/>
        </w:rPr>
        <w:t>C</w:t>
      </w:r>
    </w:p>
    <w:p w14:paraId="4D51B004" w14:textId="40B667E2" w:rsidR="00AA1721" w:rsidRDefault="00143A2C">
      <w:bookmarkStart w:id="53" w:name="_GoBack"/>
      <w:bookmarkEnd w:id="53"/>
      <w:r>
        <w:rPr>
          <w:rFonts w:ascii="微软雅黑" w:hAnsi="微软雅黑" w:eastAsia="宋体"/>
          <w:color w:val="000000"/>
        </w:rPr>
        <w:t>14、</w:t>
      </w:r>
      <w:r w:rsidR="00BF045F">
        <w:rPr>
          <w:rFonts w:ascii="微软雅黑" w:hAnsi="微软雅黑" w:eastAsia="宋体"/>
          <w:color w:val="000000"/>
        </w:rPr>
        <w:t>A</w:t>
      </w:r>
    </w:p>
    <w:p w14:paraId="35A2EAF6" w14:textId="3CEA498C" w:rsidR="00AA1721" w:rsidRDefault="002D4247">
      <w:bookmarkStart w:id="54" w:name="_GoBack"/>
      <w:bookmarkEnd w:id="54"/>
      <w:r>
        <w:rPr>
          <w:rFonts w:ascii="微软雅黑" w:hAnsi="微软雅黑" w:eastAsia="宋体"/>
          <w:color w:val="000000"/>
        </w:rPr>
        <w:t>15、</w:t>
      </w:r>
      <w:r w:rsidR="00105121">
        <w:rPr>
          <w:rFonts w:ascii="微软雅黑" w:hAnsi="微软雅黑" w:eastAsia="宋体"/>
          <w:color w:val="000000"/>
        </w:rPr>
        <w:t>C</w:t>
      </w:r>
    </w:p>
    <w:p>
      <w:r>
        <w:rPr>
          <w:rFonts w:ascii="微软雅黑" w:hAnsi="微软雅黑" w:eastAsia="宋体"/>
          <w:b/>
          <w:color w:val="000000"/>
          <w:sz w:val="32"/>
        </w:rPr>
        <w:t>二、填空题</w:t>
      </w:r>
    </w:p>
    <w:p w14:paraId="1AE15400" w14:textId="476D63E3" w:rsidR="002C7B44" w:rsidRDefault="00B66B75">
      <w:bookmarkStart w:id="55" w:name="_GoBack"/>
      <w:bookmarkEnd w:id="55"/>
      <w:r>
        <w:rPr>
          <w:rFonts w:ascii="微软雅黑" w:hAnsi="微软雅黑" w:eastAsia="宋体"/>
          <w:color w:val="000000"/>
        </w:rPr>
        <w:t>16、</w:t>
      </w:r>
      <w:r w:rsidR="00B02967">
        <w:rPr>
          <w:rFonts w:hint="eastAsia" w:ascii="微软雅黑" w:hAnsi="微软雅黑" w:eastAsia="宋体"/>
          <w:color w:val="000000"/>
        </w:rPr>
        <w:t>系统软件</w:t>
      </w:r>
      <w:r w:rsidR="00B02967">
        <w:rPr>
          <w:rFonts w:ascii="微软雅黑" w:hAnsi="微软雅黑" w:eastAsia="宋体"/>
          <w:color w:val="000000"/>
        </w:rPr>
        <w:t xml:space="preserve">  应用软件  系统软件</w:t>
      </w:r>
    </w:p>
    <w:p w14:paraId="6BE550B2" w14:textId="509DCCF6" w:rsidR="002C7B44" w:rsidRDefault="00C9757D">
      <w:bookmarkStart w:id="56" w:name="_GoBack"/>
      <w:bookmarkEnd w:id="56"/>
      <w:r>
        <w:rPr>
          <w:rFonts w:ascii="微软雅黑" w:hAnsi="微软雅黑" w:eastAsia="宋体"/>
          <w:color w:val="000000"/>
        </w:rPr>
        <w:t>17、</w:t>
      </w:r>
      <w:r w:rsidR="00EF0ED3">
        <w:rPr>
          <w:rFonts w:hint="eastAsia" w:ascii="微软雅黑" w:hAnsi="微软雅黑" w:eastAsia="宋体"/>
          <w:color w:val="000000"/>
        </w:rPr>
        <w:t>先行</w:t>
      </w:r>
      <w:r w:rsidR="00EF0ED3">
        <w:rPr>
          <w:rFonts w:ascii="微软雅黑" w:hAnsi="微软雅黑" w:eastAsia="宋体"/>
          <w:color w:val="000000"/>
        </w:rPr>
        <w:t xml:space="preserve">  阵列  流水线</w:t>
      </w:r>
    </w:p>
    <w:p w14:paraId="6D76EEF6" w14:textId="771CE8BE" w:rsidR="002C7B44" w:rsidRDefault="00BF102B">
      <w:bookmarkStart w:id="57" w:name="_GoBack"/>
      <w:bookmarkEnd w:id="57"/>
      <w:r>
        <w:rPr>
          <w:rFonts w:ascii="微软雅黑" w:hAnsi="微软雅黑" w:eastAsia="宋体"/>
          <w:color w:val="000000"/>
        </w:rPr>
        <w:t>18、</w:t>
      </w:r>
      <w:r w:rsidR="005814B4">
        <w:rPr>
          <w:rFonts w:ascii="微软雅黑" w:hAnsi="微软雅黑" w:eastAsia="宋体"/>
          <w:color w:val="000000"/>
        </w:rPr>
        <w:t>MMX   多媒体扩展结构</w:t>
      </w:r>
    </w:p>
    <w:p w:rsidR="002C7B44" w:rsidRDefault="00973DC2">
      <w:bookmarkStart w:id="58" w:name="_GoBack"/>
      <w:bookmarkEnd w:id="58"/>
      <w:r>
        <w:rPr>
          <w:rFonts w:ascii="微软雅黑" w:hAnsi="微软雅黑" w:eastAsia="宋体"/>
          <w:color w:val="000000"/>
        </w:rPr>
        <w:t>19、</w:t>
      </w:r>
      <w:r w:rsidR="00211D9D">
        <w:rPr>
          <w:rFonts w:ascii="微软雅黑" w:hAnsi="微软雅黑" w:eastAsia="宋体"/>
          <w:color w:val="000000"/>
        </w:rPr>
        <w:t>MMX  图像数据</w:t>
      </w:r>
    </w:p>
    <w:p w14:paraId="0611BED4" w14:textId="64D7AEE2" w:rsidR="002C7B44" w:rsidRDefault="00CE4C48">
      <w:bookmarkStart w:id="59" w:name="_GoBack"/>
      <w:bookmarkEnd w:id="59"/>
      <w:r>
        <w:rPr>
          <w:rFonts w:ascii="微软雅黑" w:hAnsi="微软雅黑" w:eastAsia="宋体"/>
          <w:color w:val="000000"/>
        </w:rPr>
        <w:t>20、</w:t>
      </w:r>
      <w:r w:rsidR="006C17C5">
        <w:rPr>
          <w:rFonts w:hint="eastAsia" w:ascii="微软雅黑" w:hAnsi="微软雅黑" w:eastAsia="宋体"/>
          <w:color w:val="000000"/>
        </w:rPr>
        <w:t>单字长</w:t>
      </w:r>
      <w:r w:rsidR="006C17C5">
        <w:rPr>
          <w:rFonts w:ascii="微软雅黑" w:hAnsi="微软雅黑" w:eastAsia="宋体"/>
          <w:color w:val="000000"/>
        </w:rPr>
        <w:t xml:space="preserve">  半字长 双字长</w:t>
      </w:r>
    </w:p>
    <w:p w14:paraId="5B0D68BA" w14:textId="23933F10" w:rsidR="002C7B44" w:rsidRDefault="00351587">
      <w:bookmarkStart w:id="60" w:name="_GoBack"/>
      <w:bookmarkEnd w:id="60"/>
      <w:r>
        <w:rPr>
          <w:rFonts w:ascii="微软雅黑" w:hAnsi="微软雅黑" w:eastAsia="宋体"/>
          <w:color w:val="000000"/>
        </w:rPr>
        <w:t>21、</w:t>
      </w:r>
      <w:r w:rsidR="00763D03">
        <w:rPr>
          <w:rFonts w:hint="eastAsia" w:ascii="微软雅黑" w:hAnsi="微软雅黑" w:eastAsia="宋体"/>
          <w:color w:val="000000"/>
        </w:rPr>
        <w:t>算术运算</w:t>
      </w:r>
      <w:r w:rsidR="00763D03">
        <w:rPr>
          <w:rFonts w:ascii="微软雅黑" w:hAnsi="微软雅黑" w:eastAsia="宋体"/>
          <w:color w:val="000000"/>
        </w:rPr>
        <w:t xml:space="preserve">   逻辑运算</w:t>
      </w:r>
    </w:p>
    <w:p w14:paraId="1151D376" w14:textId="42ADC7ED" w:rsidR="002C7B44" w:rsidRDefault="002B62F1">
      <w:bookmarkStart w:id="61" w:name="_GoBack"/>
      <w:bookmarkEnd w:id="61"/>
      <w:r>
        <w:rPr>
          <w:rFonts w:ascii="微软雅黑" w:hAnsi="微软雅黑" w:eastAsia="宋体"/>
          <w:color w:val="000000"/>
        </w:rPr>
        <w:t>22、</w:t>
      </w:r>
      <w:r w:rsidR="00843E6D">
        <w:rPr>
          <w:rFonts w:hint="eastAsia" w:ascii="微软雅黑" w:hAnsi="微软雅黑" w:eastAsia="宋体"/>
          <w:color w:val="000000"/>
        </w:rPr>
        <w:t>指令系统</w:t>
      </w:r>
      <w:r w:rsidR="00843E6D">
        <w:rPr>
          <w:rFonts w:ascii="微软雅黑" w:hAnsi="微软雅黑" w:eastAsia="宋体"/>
          <w:color w:val="000000"/>
        </w:rPr>
        <w:t xml:space="preserve">  CISC</w:t>
      </w:r>
    </w:p>
    <w:p w14:paraId="5E6225C5" w14:textId="232584D5" w:rsidR="002C7B44" w:rsidRDefault="008C2105">
      <w:bookmarkStart w:id="62" w:name="_GoBack"/>
      <w:bookmarkEnd w:id="62"/>
      <w:r>
        <w:rPr>
          <w:rFonts w:ascii="微软雅黑" w:hAnsi="微软雅黑" w:eastAsia="宋体"/>
          <w:color w:val="000000"/>
        </w:rPr>
        <w:t>23、</w:t>
      </w:r>
      <w:r w:rsidR="00AE124E">
        <w:rPr>
          <w:rFonts w:hint="eastAsia" w:ascii="微软雅黑" w:hAnsi="微软雅黑" w:eastAsia="宋体"/>
          <w:color w:val="000000"/>
        </w:rPr>
        <w:t>软件</w:t>
      </w:r>
      <w:r w:rsidR="00AE124E">
        <w:rPr>
          <w:rFonts w:ascii="微软雅黑" w:hAnsi="微软雅黑" w:eastAsia="宋体"/>
          <w:color w:val="000000"/>
        </w:rPr>
        <w:t xml:space="preserve">  系统</w:t>
      </w:r>
    </w:p>
    <w:p w14:paraId="74FE9DAF" w14:textId="135DBB66" w:rsidR="002C7B44" w:rsidRDefault="00F97C40">
      <w:bookmarkStart w:id="63" w:name="_GoBack"/>
      <w:bookmarkEnd w:id="63"/>
      <w:r>
        <w:rPr>
          <w:rFonts w:ascii="微软雅黑" w:hAnsi="微软雅黑" w:eastAsia="宋体"/>
          <w:color w:val="000000"/>
        </w:rPr>
        <w:t>24、</w:t>
      </w:r>
      <w:r w:rsidR="00B976E5">
        <w:rPr>
          <w:rFonts w:hint="eastAsia" w:ascii="微软雅黑" w:hAnsi="微软雅黑" w:eastAsia="宋体"/>
          <w:color w:val="000000"/>
        </w:rPr>
        <w:t>主设备</w:t>
      </w:r>
      <w:r w:rsidR="00B976E5">
        <w:rPr>
          <w:rFonts w:ascii="微软雅黑" w:hAnsi="微软雅黑" w:eastAsia="宋体"/>
          <w:color w:val="000000"/>
        </w:rPr>
        <w:t xml:space="preserve">  控制权  总线仲裁</w:t>
      </w:r>
    </w:p>
    <w:p w14:paraId="3B12E535" w14:textId="44FAF153" w:rsidR="002C7B44" w:rsidRDefault="00FE7F35">
      <w:bookmarkStart w:id="64" w:name="_GoBack"/>
      <w:bookmarkEnd w:id="64"/>
      <w:r>
        <w:rPr>
          <w:rFonts w:ascii="微软雅黑" w:hAnsi="微软雅黑" w:eastAsia="宋体"/>
          <w:color w:val="000000"/>
        </w:rPr>
        <w:t>25、</w:t>
      </w:r>
      <w:r w:rsidR="00931B5B">
        <w:rPr>
          <w:rFonts w:hint="eastAsia" w:ascii="微软雅黑" w:hAnsi="微软雅黑" w:eastAsia="宋体"/>
          <w:color w:val="000000"/>
        </w:rPr>
        <w:t>真值</w:t>
      </w:r>
      <w:r w:rsidR="00931B5B">
        <w:rPr>
          <w:rFonts w:ascii="微软雅黑" w:hAnsi="微软雅黑" w:eastAsia="宋体"/>
          <w:color w:val="000000"/>
        </w:rPr>
        <w:t xml:space="preserve">  偏移量</w:t>
      </w:r>
    </w:p>
    <w:p>
      <w:r>
        <w:rPr>
          <w:rFonts w:ascii="微软雅黑" w:hAnsi="微软雅黑" w:eastAsia="宋体"/>
          <w:b/>
          <w:color w:val="000000"/>
          <w:sz w:val="32"/>
        </w:rPr>
        <w:t>三、名词解释题</w:t>
      </w:r>
    </w:p>
    <w:p w:rsidR="00C2536A" w:rsidRDefault="00CA6D75">
      <w:bookmarkStart w:id="65" w:name="_GoBack"/>
      <w:bookmarkEnd w:id="65"/>
      <w:r>
        <w:rPr>
          <w:rFonts w:ascii="微软雅黑" w:hAnsi="微软雅黑" w:eastAsia="宋体"/>
          <w:color w:val="000000"/>
        </w:rPr>
        <w:t>26、</w:t>
      </w:r>
      <w:r w:rsidR="00C2536A">
        <w:rPr>
          <w:rFonts w:hint="eastAsia" w:ascii="微软雅黑" w:hAnsi="微软雅黑" w:eastAsia="宋体"/>
          <w:color w:val="000000"/>
        </w:rPr>
        <w:t>存储器：</w:t>
      </w:r>
    </w:p>
    <w:p w:rsidR="00B51FC2" w:rsidRDefault="00C2536A">
      <w:r>
        <w:rPr>
          <w:rFonts w:hint="eastAsia" w:ascii="微软雅黑" w:hAnsi="微软雅黑" w:eastAsia="宋体"/>
          <w:color w:val="000000"/>
        </w:rPr>
        <w:t>计算机中存储程序和数据的部件，分为内存和外存。</w:t>
      </w:r>
    </w:p>
    <w:p w14:paraId="2B89E513" w14:textId="16A8C233" w:rsidR="0039299E" w:rsidRDefault="00C376EA">
      <w:bookmarkStart w:id="66" w:name="_GoBack"/>
      <w:bookmarkEnd w:id="66"/>
      <w:r>
        <w:rPr>
          <w:rFonts w:ascii="微软雅黑" w:hAnsi="微软雅黑" w:eastAsia="宋体"/>
          <w:color w:val="000000"/>
        </w:rPr>
        <w:t>27、</w:t>
      </w:r>
      <w:r w:rsidR="0039299E">
        <w:rPr>
          <w:rFonts w:hint="eastAsia" w:ascii="微软雅黑" w:hAnsi="微软雅黑" w:eastAsia="宋体"/>
          <w:color w:val="000000"/>
        </w:rPr>
        <w:t>控制存储器：</w:t>
      </w:r>
    </w:p>
    <w:p w14:paraId="5FE1B4F8" w14:textId="1A3A7D3F" w:rsidR="00B51FC2" w:rsidRDefault="0039299E">
      <w:r>
        <w:rPr>
          <w:rFonts w:hint="eastAsia" w:ascii="微软雅黑" w:hAnsi="微软雅黑" w:eastAsia="宋体"/>
          <w:color w:val="000000"/>
        </w:rPr>
        <w:t>微程序型控制器中存储微指令的存储器，通常是</w:t>
      </w:r>
      <w:r>
        <w:rPr>
          <w:rFonts w:ascii="微软雅黑" w:hAnsi="微软雅黑" w:eastAsia="宋体"/>
          <w:color w:val="000000"/>
        </w:rPr>
        <w:t>ROM。</w:t>
      </w:r>
    </w:p>
    <w:p w14:paraId="036B5CAF" w14:textId="0271C55A" w:rsidR="005E2EBC" w:rsidRDefault="00D422C7">
      <w:bookmarkStart w:id="67" w:name="_GoBack"/>
      <w:bookmarkEnd w:id="67"/>
      <w:r>
        <w:rPr>
          <w:rFonts w:ascii="微软雅黑" w:hAnsi="微软雅黑" w:eastAsia="宋体"/>
          <w:color w:val="000000"/>
        </w:rPr>
        <w:t>28、</w:t>
      </w:r>
      <w:r w:rsidR="005E2EBC">
        <w:rPr>
          <w:rFonts w:hint="eastAsia" w:ascii="微软雅黑" w:hAnsi="微软雅黑" w:eastAsia="宋体"/>
          <w:color w:val="000000"/>
        </w:rPr>
        <w:t>气泡式喷墨打印机：</w:t>
      </w:r>
    </w:p>
    <w:p w14:paraId="1821E843" w14:textId="48CF6902" w:rsidR="00B51FC2" w:rsidRDefault="005E2EBC">
      <w:r>
        <w:rPr>
          <w:rFonts w:hint="eastAsia" w:ascii="微软雅黑" w:hAnsi="微软雅黑" w:eastAsia="宋体"/>
          <w:color w:val="000000"/>
        </w:rPr>
        <w:t>一种非击打式打印设备，喷头通过电加热，使墨水在蒸气的作用下从喷头射到纸上。</w:t>
      </w:r>
    </w:p>
    <w:p w14:paraId="78281423" w14:textId="7AEC2FD0" w:rsidR="00B444F7" w:rsidRDefault="007670E1">
      <w:bookmarkStart w:id="68" w:name="_GoBack"/>
      <w:bookmarkEnd w:id="68"/>
      <w:r>
        <w:rPr>
          <w:rFonts w:ascii="微软雅黑" w:hAnsi="微软雅黑" w:eastAsia="宋体"/>
          <w:color w:val="000000"/>
        </w:rPr>
        <w:t>29、</w:t>
      </w:r>
      <w:r w:rsidR="00B444F7">
        <w:rPr>
          <w:rFonts w:hint="eastAsia" w:ascii="微软雅黑" w:hAnsi="微软雅黑" w:eastAsia="宋体"/>
          <w:color w:val="000000"/>
        </w:rPr>
        <w:t>页表：</w:t>
      </w:r>
    </w:p>
    <w:p w14:paraId="05A75946" w14:textId="34997AE7" w:rsidR="00B51FC2" w:rsidRDefault="00B444F7">
      <w:r>
        <w:rPr>
          <w:rFonts w:hint="eastAsia" w:ascii="微软雅黑" w:hAnsi="微软雅黑" w:eastAsia="宋体"/>
          <w:color w:val="000000"/>
        </w:rPr>
        <w:t>页式虚拟存储器管理用的地址映象表，其中包括每个页的主存页号、装入位和访问方式等。</w:t>
      </w:r>
    </w:p>
    <w:p>
      <w:r>
        <w:rPr>
          <w:rFonts w:ascii="微软雅黑" w:hAnsi="微软雅黑" w:eastAsia="宋体"/>
          <w:b/>
          <w:color w:val="000000"/>
          <w:sz w:val="32"/>
        </w:rPr>
        <w:t>四、简答题</w:t>
      </w:r>
    </w:p>
    <w:p w14:paraId="50B0A35B" w14:textId="44FA7A23" w:rsidR="00CE76E7" w:rsidRDefault="001D5C11">
      <w:bookmarkStart w:id="69" w:name="_GoBack"/>
      <w:bookmarkEnd w:id="69"/>
      <w:r>
        <w:rPr>
          <w:rFonts w:ascii="微软雅黑" w:hAnsi="微软雅黑" w:eastAsia="宋体"/>
          <w:color w:val="000000"/>
        </w:rPr>
        <w:t>30、</w:t>
      </w:r>
      <w:r w:rsidR="00593A25">
        <w:rPr>
          <w:rFonts w:hint="eastAsia" w:ascii="微软雅黑" w:hAnsi="微软雅黑" w:eastAsia="宋体"/>
          <w:color w:val="000000"/>
        </w:rPr>
        <w:t>答：（</w:t>
      </w:r>
      <w:r w:rsidR="00593A25">
        <w:rPr>
          <w:rFonts w:ascii="微软雅黑" w:hAnsi="微软雅黑" w:eastAsia="宋体"/>
          <w:color w:val="000000"/>
        </w:rPr>
        <w:t>1）外设发出DMA请求；（2）CPU响应请求，DMA控制器从CPU接管总线的控制；（3）由DMA控制器执行数据传送操作；（4）向CPU报告DMA操作结束。主要优点是数据数据速度快</w:t>
      </w:r>
    </w:p>
    <w:p w14:paraId="2B778643" w14:textId="21D31F4C" w:rsidR="00CE76E7" w:rsidRDefault="00DE2722">
      <w:bookmarkStart w:id="70" w:name="_GoBack"/>
      <w:bookmarkEnd w:id="70"/>
      <w:r>
        <w:rPr>
          <w:rFonts w:ascii="微软雅黑" w:hAnsi="微软雅黑" w:eastAsia="宋体"/>
          <w:color w:val="000000"/>
        </w:rPr>
        <w:t>31、</w:t>
      </w:r>
      <w:r w:rsidR="00E054CE">
        <w:rPr>
          <w:rFonts w:hint="eastAsia" w:ascii="微软雅黑" w:hAnsi="微软雅黑" w:eastAsia="宋体"/>
          <w:color w:val="000000"/>
        </w:rPr>
        <w:t>答：（</w:t>
      </w:r>
      <w:r w:rsidR="00E054CE">
        <w:rPr>
          <w:rFonts w:ascii="微软雅黑" w:hAnsi="微软雅黑" w:eastAsia="宋体"/>
          <w:color w:val="000000"/>
        </w:rPr>
        <w:t>1）静态存储器以双稳态触发器为存储信息的物理单元，依靠内部交叉反馈保存信息。速度较快，不需动态刷新，但集成度稍低，功耗大。（2）动态存储器依靠电容上暂存电荷来存储信息，电容上有电荷为1，无电荷为0.集成度高，功耗小，速度稍慢，需定时刷新。</w:t>
      </w:r>
    </w:p>
    <w:p w14:paraId="2C2ECC6F" w14:textId="228CA62B" w:rsidR="00B2738F" w:rsidRPr="007D4A9F" w:rsidRDefault="007F5772" w:rsidP="007D4A9F">
      <w:pPr>
        <w:autoSpaceDE w:val="0"/>
        <w:autoSpaceDN w:val="0"/>
        <w:adjustRightInd w:val="0"/>
        <w:spacing w:line="400" w:lineRule="exact"/>
        <w:rPr>
          <w:rFonts w:ascii="微软雅黑" w:eastAsia="微软雅黑" w:hAnsi="微软雅黑"/>
          <w:sz w:val="24"/>
          <w:szCs w:val="24"/>
        </w:rPr>
      </w:pPr>
      <w:bookmarkStart w:id="71" w:name="_GoBack"/>
      <w:bookmarkEnd w:id="71"/>
      <w:r>
        <w:rPr>
          <w:rFonts w:ascii="微软雅黑" w:eastAsia="宋体" w:hAnsi="微软雅黑" w:cs="Times New Roman"/>
          <w:color w:val="000000"/>
          <w:kern w:val="0"/>
          <w:sz w:val="24"/>
          <w:szCs w:val="24"/>
          <w:lang w:val="zh-CN"/>
        </w:rPr>
        <w:t>32、</w:t>
      </w:r>
      <w:r w:rsidR="007D4A9F" w:rsidRPr="007D4A9F">
        <w:rPr>
          <w:rFonts w:ascii="微软雅黑" w:eastAsia="宋体" w:hAnsi="微软雅黑" w:cs="Times New Roman"/>
          <w:color w:val="000000"/>
          <w:kern w:val="0"/>
          <w:sz w:val="24"/>
          <w:szCs w:val="24"/>
          <w:lang w:val="zh-CN"/>
        </w:rPr>
        <w:t>解析：设浮点数尾数采用双符号位，当尾数呈现00.1×××…×或者11.0×××…×时，即为补码规格化形式。当尾数出现01.×××…×或10.××x…×时，需要右规一次，即尾数右移一位，阶码加1。当尾数出现00.0×××…×或11.1××x…x时，需要左规N次（N不定），尾数每左移一位，阶码减1，直到尾数呈现规格化形式为止。</w:t>
      </w:r>
    </w:p>
    <w:p w14:paraId="2EF25914" w14:textId="2ECD3CA5" w:rsidR="00CE76E7" w:rsidRDefault="0078630C">
      <w:bookmarkStart w:id="72" w:name="_GoBack"/>
      <w:bookmarkEnd w:id="72"/>
      <w:r>
        <w:rPr>
          <w:rFonts w:ascii="微软雅黑" w:hAnsi="微软雅黑" w:eastAsia="宋体"/>
          <w:color w:val="000000"/>
        </w:rPr>
        <w:t>33、</w:t>
      </w:r>
      <w:r w:rsidR="00182BC7">
        <w:rPr>
          <w:rFonts w:hint="eastAsia" w:ascii="微软雅黑" w:hAnsi="微软雅黑" w:eastAsia="宋体"/>
          <w:color w:val="000000"/>
        </w:rPr>
        <w:t>答：中断向量地址和入口地址的区别：向量地址是硬件电路（向量编码器）产生的中断源的内存中断向量表表项地址编号，中断入口地址是中断服务程序首址。中断向量地址和入口地址的联系：中断向量地址可理解为中断服务程序入口地址指示器（入口地址的地址），通过它访存可获得中断服务程序入口地址。</w:t>
      </w:r>
    </w:p>
    <w:p>
      <w:r>
        <w:rPr>
          <w:rFonts w:ascii="微软雅黑" w:hAnsi="微软雅黑" w:eastAsia="宋体"/>
          <w:b/>
          <w:color w:val="000000"/>
          <w:sz w:val="32"/>
        </w:rPr>
        <w:t>五、计算题</w:t>
      </w:r>
    </w:p>
    <w:p w14:paraId="42825650" w14:textId="4E77763A" w:rsidR="0088542D" w:rsidRPr="0088542D" w:rsidRDefault="009C44AC"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bookmarkStart w:id="73" w:name="_GoBack"/>
      <w:bookmarkEnd w:id="73"/>
      <w:r>
        <w:rPr>
          <w:rFonts w:ascii="微软雅黑" w:eastAsia="宋体" w:hAnsi="微软雅黑" w:cs="Times New Roman"/>
          <w:color w:val="000000"/>
          <w:kern w:val="0"/>
          <w:sz w:val="24"/>
          <w:szCs w:val="24"/>
          <w:lang w:val="zh-CN"/>
        </w:rPr>
        <w:t>34、</w:t>
      </w:r>
      <w:r w:rsidR="0088542D" w:rsidRPr="0088542D">
        <w:rPr>
          <w:rFonts w:ascii="微软雅黑" w:eastAsia="宋体" w:hAnsi="微软雅黑" w:cs="Times New Roman"/>
          <w:color w:val="000000"/>
          <w:kern w:val="0"/>
          <w:sz w:val="24"/>
          <w:szCs w:val="24"/>
          <w:lang w:val="zh-CN"/>
        </w:rPr>
        <w:t>64.解析：首先将x和y转换成浮点数</w:t>
      </w:r>
    </w:p>
    <w:p w14:paraId="1D361009" w14:textId="77777777" w:rsidR="0088542D" w:rsidRPr="0088542D" w:rsidRDefault="0088542D"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x=125=0.11111010×2</w:t>
      </w:r>
      <w:r w:rsidRPr="0088542D">
        <w:rPr>
          <w:rFonts w:ascii="微软雅黑" w:eastAsia="宋体" w:hAnsi="微软雅黑" w:cs="Times New Roman"/>
          <w:color w:val="000000"/>
          <w:kern w:val="0"/>
          <w:sz w:val="24"/>
          <w:szCs w:val="24"/>
          <w:vertAlign w:val="superscript"/>
          <w:lang w:val="zh-CN"/>
        </w:rPr>
        <w:t>011</w:t>
      </w:r>
    </w:p>
    <w:p w14:paraId="73DEDBF7" w14:textId="77777777" w:rsidR="0088542D" w:rsidRDefault="0088542D" w:rsidP="0088542D">
      <w:pPr>
        <w:autoSpaceDE w:val="0"/>
        <w:autoSpaceDN w:val="0"/>
        <w:adjustRightInd w:val="0"/>
        <w:spacing w:line="400" w:lineRule="exact"/>
        <w:ind w:firstLine="480"/>
        <w:rPr>
          <w:rFonts w:ascii="微软雅黑" w:eastAsia="微软雅黑" w:hAnsi="微软雅黑" w:cs="Times New Roman"/>
          <w:kern w:val="0"/>
          <w:sz w:val="24"/>
          <w:szCs w:val="24"/>
          <w:vertAlign w:val="superscript"/>
          <w:lang w:val="zh-CN"/>
        </w:rPr>
      </w:pPr>
      <w:r w:rsidRPr="0088542D">
        <w:rPr>
          <w:rFonts w:ascii="微软雅黑" w:eastAsia="宋体" w:hAnsi="微软雅黑" w:cs="Times New Roman"/>
          <w:color w:val="000000"/>
          <w:kern w:val="0"/>
          <w:sz w:val="24"/>
          <w:szCs w:val="24"/>
          <w:lang w:val="zh-CN"/>
        </w:rPr>
        <w:t>y=-18.125=-0.10010001×2</w:t>
      </w:r>
      <w:r w:rsidRPr="0088542D">
        <w:rPr>
          <w:rFonts w:ascii="微软雅黑" w:eastAsia="宋体" w:hAnsi="微软雅黑" w:cs="Times New Roman"/>
          <w:color w:val="000000"/>
          <w:kern w:val="0"/>
          <w:sz w:val="24"/>
          <w:szCs w:val="24"/>
          <w:vertAlign w:val="superscript"/>
          <w:lang w:val="zh-CN"/>
        </w:rPr>
        <w:t>0101</w:t>
      </w:r>
    </w:p>
    <w:p w14:paraId="3E11DBFF" w14:textId="48612F10" w:rsidR="0088542D" w:rsidRPr="0088542D" w:rsidRDefault="0088542D"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由于</w:t>
      </w:r>
      <w:r>
        <w:rPr>
          <w:rFonts w:ascii="微软雅黑" w:eastAsia="宋体" w:hAnsi="微软雅黑" w:cs="Times New Roman" w:hint="eastAsia"/>
          <w:color w:val="000000"/>
          <w:kern w:val="0"/>
          <w:sz w:val="24"/>
          <w:szCs w:val="24"/>
          <w:lang w:val="zh-CN"/>
        </w:rPr>
        <w:t>j</w:t>
      </w:r>
      <w:r w:rsidRPr="0088542D">
        <w:rPr>
          <w:rFonts w:ascii="微软雅黑" w:eastAsia="宋体" w:hAnsi="微软雅黑" w:cs="Times New Roman"/>
          <w:color w:val="000000"/>
          <w:kern w:val="0"/>
          <w:sz w:val="24"/>
          <w:szCs w:val="24"/>
          <w:vertAlign w:val="subscript"/>
          <w:lang w:val="zh-CN"/>
        </w:rPr>
        <w:t>x</w:t>
      </w:r>
      <w:r w:rsidRPr="0088542D">
        <w:rPr>
          <w:rFonts w:ascii="微软雅黑" w:eastAsia="宋体" w:hAnsi="微软雅黑" w:cs="Times New Roman"/>
          <w:color w:val="000000"/>
          <w:kern w:val="0"/>
          <w:sz w:val="24"/>
          <w:szCs w:val="24"/>
          <w:lang w:val="zh-CN"/>
        </w:rPr>
        <w:t>=00，0111，因此[</w:t>
      </w:r>
      <w:r>
        <w:rPr>
          <w:rFonts w:ascii="微软雅黑" w:eastAsia="宋体" w:hAnsi="微软雅黑" w:cs="Times New Roman" w:hint="eastAsia"/>
          <w:color w:val="000000"/>
          <w:kern w:val="0"/>
          <w:sz w:val="24"/>
          <w:szCs w:val="24"/>
          <w:lang w:val="zh-CN"/>
        </w:rPr>
        <w:t>j</w:t>
      </w:r>
      <w:r w:rsidRPr="0088542D">
        <w:rPr>
          <w:rFonts w:ascii="微软雅黑" w:eastAsia="宋体" w:hAnsi="微软雅黑" w:cs="Times New Roman"/>
          <w:color w:val="000000"/>
          <w:kern w:val="0"/>
          <w:sz w:val="24"/>
          <w:szCs w:val="24"/>
          <w:vertAlign w:val="subscript"/>
          <w:lang w:val="zh-CN"/>
        </w:rPr>
        <w:t>x</w:t>
      </w:r>
      <w:r w:rsidRPr="0088542D">
        <w:rPr>
          <w:rFonts w:ascii="微软雅黑" w:eastAsia="宋体" w:hAnsi="微软雅黑" w:cs="Times New Roman"/>
          <w:color w:val="000000"/>
          <w:kern w:val="0"/>
          <w:sz w:val="24"/>
          <w:szCs w:val="24"/>
          <w:lang w:val="zh-CN"/>
        </w:rPr>
        <w:t>]</w:t>
      </w:r>
      <w:r w:rsidRPr="0088542D">
        <w:rPr>
          <w:rFonts w:ascii="微软雅黑" w:eastAsia="宋体" w:hAnsi="微软雅黑" w:cs="Times New Roman" w:hint="eastAsia"/>
          <w:color w:val="000000"/>
          <w:kern w:val="0"/>
          <w:sz w:val="24"/>
          <w:szCs w:val="24"/>
          <w:vertAlign w:val="subscript"/>
          <w:lang w:val="zh-CN"/>
        </w:rPr>
        <w:t>补</w:t>
      </w:r>
      <w:r w:rsidRPr="0088542D">
        <w:rPr>
          <w:rFonts w:ascii="微软雅黑" w:eastAsia="宋体" w:hAnsi="微软雅黑" w:cs="Times New Roman"/>
          <w:color w:val="000000"/>
          <w:kern w:val="0"/>
          <w:sz w:val="24"/>
          <w:szCs w:val="24"/>
          <w:lang w:val="zh-CN"/>
        </w:rPr>
        <w:t>=00</w:t>
      </w:r>
      <w:r>
        <w:rPr>
          <w:rFonts w:ascii="微软雅黑" w:eastAsia="宋体" w:hAnsi="微软雅黑" w:cs="Times New Roman" w:hint="eastAsia"/>
          <w:color w:val="000000"/>
          <w:kern w:val="0"/>
          <w:sz w:val="24"/>
          <w:szCs w:val="24"/>
          <w:lang w:val="zh-CN"/>
        </w:rPr>
        <w:t>，</w:t>
      </w:r>
      <w:r w:rsidRPr="0088542D">
        <w:rPr>
          <w:rFonts w:ascii="微软雅黑" w:eastAsia="宋体" w:hAnsi="微软雅黑" w:cs="Times New Roman"/>
          <w:color w:val="000000"/>
          <w:kern w:val="0"/>
          <w:sz w:val="24"/>
          <w:szCs w:val="24"/>
          <w:lang w:val="zh-CN"/>
        </w:rPr>
        <w:t>0111，同理[</w:t>
      </w:r>
      <w:r>
        <w:rPr>
          <w:rFonts w:ascii="微软雅黑" w:eastAsia="宋体" w:hAnsi="微软雅黑" w:cs="Times New Roman"/>
          <w:color w:val="000000"/>
          <w:kern w:val="0"/>
          <w:sz w:val="24"/>
          <w:szCs w:val="24"/>
          <w:lang w:val="zh-CN"/>
        </w:rPr>
        <w:t>-</w:t>
      </w:r>
      <w:r>
        <w:rPr>
          <w:rFonts w:ascii="微软雅黑" w:eastAsia="宋体" w:hAnsi="微软雅黑" w:cs="Times New Roman" w:hint="eastAsia"/>
          <w:color w:val="000000"/>
          <w:kern w:val="0"/>
          <w:sz w:val="24"/>
          <w:szCs w:val="24"/>
          <w:lang w:val="zh-CN"/>
        </w:rPr>
        <w:t>j</w:t>
      </w:r>
      <w:r w:rsidRPr="0088542D">
        <w:rPr>
          <w:rFonts w:ascii="微软雅黑" w:eastAsia="宋体" w:hAnsi="微软雅黑" w:cs="Times New Roman"/>
          <w:color w:val="000000"/>
          <w:kern w:val="0"/>
          <w:sz w:val="24"/>
          <w:szCs w:val="24"/>
          <w:vertAlign w:val="subscript"/>
          <w:lang w:val="zh-CN"/>
        </w:rPr>
        <w:t>y</w:t>
      </w:r>
      <w:r w:rsidRPr="0088542D">
        <w:rPr>
          <w:rFonts w:ascii="微软雅黑" w:eastAsia="宋体" w:hAnsi="微软雅黑" w:cs="Times New Roman"/>
          <w:color w:val="000000"/>
          <w:kern w:val="0"/>
          <w:sz w:val="24"/>
          <w:szCs w:val="24"/>
          <w:lang w:val="zh-CN"/>
        </w:rPr>
        <w:t>]</w:t>
      </w:r>
      <w:r w:rsidRPr="0088542D">
        <w:rPr>
          <w:rFonts w:ascii="微软雅黑" w:eastAsia="宋体" w:hAnsi="微软雅黑" w:cs="Times New Roman" w:hint="eastAsia"/>
          <w:color w:val="000000"/>
          <w:kern w:val="0"/>
          <w:sz w:val="24"/>
          <w:szCs w:val="24"/>
          <w:vertAlign w:val="subscript"/>
          <w:lang w:val="zh-CN"/>
        </w:rPr>
        <w:t>补</w:t>
      </w:r>
      <w:r w:rsidRPr="0088542D">
        <w:rPr>
          <w:rFonts w:ascii="微软雅黑" w:eastAsia="宋体" w:hAnsi="微软雅黑" w:cs="Times New Roman"/>
          <w:color w:val="000000"/>
          <w:kern w:val="0"/>
          <w:sz w:val="24"/>
          <w:szCs w:val="24"/>
          <w:lang w:val="zh-CN"/>
        </w:rPr>
        <w:t>=11，1011故</w:t>
      </w:r>
    </w:p>
    <w:p w14:paraId="57EB03C3" w14:textId="1E061D96" w:rsidR="0088542D" w:rsidRDefault="0088542D"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w:t>
      </w:r>
      <w:r>
        <w:rPr>
          <w:rFonts w:ascii="微软雅黑" w:eastAsia="宋体" w:hAnsi="微软雅黑" w:cs="Times New Roman" w:hint="eastAsia"/>
          <w:color w:val="000000"/>
          <w:kern w:val="0"/>
          <w:sz w:val="24"/>
          <w:szCs w:val="24"/>
          <w:lang w:val="zh-CN"/>
        </w:rPr>
        <w:t>j</w:t>
      </w:r>
      <w:r w:rsidRPr="0088542D">
        <w:rPr>
          <w:rFonts w:ascii="微软雅黑" w:eastAsia="宋体" w:hAnsi="微软雅黑" w:cs="Times New Roman"/>
          <w:color w:val="000000"/>
          <w:kern w:val="0"/>
          <w:sz w:val="24"/>
          <w:szCs w:val="24"/>
          <w:vertAlign w:val="subscript"/>
          <w:lang w:val="zh-CN"/>
        </w:rPr>
        <w:t>x</w:t>
      </w:r>
      <w:r w:rsidRPr="0088542D">
        <w:rPr>
          <w:rFonts w:ascii="微软雅黑" w:eastAsia="宋体" w:hAnsi="微软雅黑" w:cs="Times New Roman"/>
          <w:color w:val="000000"/>
          <w:kern w:val="0"/>
          <w:sz w:val="24"/>
          <w:szCs w:val="24"/>
          <w:lang w:val="zh-CN"/>
        </w:rPr>
        <w:t>]</w:t>
      </w:r>
      <w:r w:rsidRPr="0088542D">
        <w:rPr>
          <w:rFonts w:ascii="微软雅黑" w:eastAsia="宋体" w:hAnsi="微软雅黑" w:cs="Times New Roman" w:hint="eastAsia"/>
          <w:color w:val="000000"/>
          <w:kern w:val="0"/>
          <w:sz w:val="24"/>
          <w:szCs w:val="24"/>
          <w:vertAlign w:val="subscript"/>
          <w:lang w:val="zh-CN"/>
        </w:rPr>
        <w:t>补</w:t>
      </w:r>
      <w:r w:rsidRPr="0088542D">
        <w:rPr>
          <w:rFonts w:ascii="微软雅黑" w:eastAsia="宋体" w:hAnsi="微软雅黑" w:cs="Times New Roman"/>
          <w:color w:val="000000"/>
          <w:kern w:val="0"/>
          <w:sz w:val="24"/>
          <w:szCs w:val="24"/>
          <w:lang w:val="zh-CN"/>
        </w:rPr>
        <w:t>=00，0111；00.11111010</w:t>
      </w:r>
    </w:p>
    <w:p w14:paraId="4D64830A" w14:textId="77777777" w:rsidR="0088542D" w:rsidRDefault="0088542D"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w:t>
      </w:r>
      <w:r>
        <w:rPr>
          <w:rFonts w:ascii="微软雅黑" w:eastAsia="宋体" w:hAnsi="微软雅黑" w:cs="Times New Roman"/>
          <w:color w:val="000000"/>
          <w:kern w:val="0"/>
          <w:sz w:val="24"/>
          <w:szCs w:val="24"/>
          <w:lang w:val="zh-CN"/>
        </w:rPr>
        <w:t>-</w:t>
      </w:r>
      <w:r>
        <w:rPr>
          <w:rFonts w:ascii="微软雅黑" w:eastAsia="宋体" w:hAnsi="微软雅黑" w:cs="Times New Roman" w:hint="eastAsia"/>
          <w:color w:val="000000"/>
          <w:kern w:val="0"/>
          <w:sz w:val="24"/>
          <w:szCs w:val="24"/>
          <w:lang w:val="zh-CN"/>
        </w:rPr>
        <w:t>j</w:t>
      </w:r>
      <w:r w:rsidRPr="0088542D">
        <w:rPr>
          <w:rFonts w:ascii="微软雅黑" w:eastAsia="宋体" w:hAnsi="微软雅黑" w:cs="Times New Roman"/>
          <w:color w:val="000000"/>
          <w:kern w:val="0"/>
          <w:sz w:val="24"/>
          <w:szCs w:val="24"/>
          <w:vertAlign w:val="subscript"/>
          <w:lang w:val="zh-CN"/>
        </w:rPr>
        <w:t>y</w:t>
      </w:r>
      <w:r w:rsidRPr="0088542D">
        <w:rPr>
          <w:rFonts w:ascii="微软雅黑" w:eastAsia="宋体" w:hAnsi="微软雅黑" w:cs="Times New Roman"/>
          <w:color w:val="000000"/>
          <w:kern w:val="0"/>
          <w:sz w:val="24"/>
          <w:szCs w:val="24"/>
          <w:lang w:val="zh-CN"/>
        </w:rPr>
        <w:t>]</w:t>
      </w:r>
      <w:r w:rsidRPr="0088542D">
        <w:rPr>
          <w:rFonts w:ascii="微软雅黑" w:eastAsia="宋体" w:hAnsi="微软雅黑" w:cs="Times New Roman" w:hint="eastAsia"/>
          <w:color w:val="000000"/>
          <w:kern w:val="0"/>
          <w:sz w:val="24"/>
          <w:szCs w:val="24"/>
          <w:vertAlign w:val="subscript"/>
          <w:lang w:val="zh-CN"/>
        </w:rPr>
        <w:t>补</w:t>
      </w:r>
      <w:r w:rsidRPr="0088542D">
        <w:rPr>
          <w:rFonts w:ascii="微软雅黑" w:eastAsia="宋体" w:hAnsi="微软雅黑" w:cs="Times New Roman"/>
          <w:color w:val="000000"/>
          <w:kern w:val="0"/>
          <w:sz w:val="24"/>
          <w:szCs w:val="24"/>
          <w:lang w:val="zh-CN"/>
        </w:rPr>
        <w:t>=00，0101；11.01101111</w:t>
      </w:r>
    </w:p>
    <w:p w14:paraId="4E319E5A" w14:textId="65A03029" w:rsidR="0088542D" w:rsidRPr="0088542D" w:rsidRDefault="0088542D"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下面可以按照5个步骤来做：</w:t>
      </w:r>
    </w:p>
    <w:p w14:paraId="4FCBEEF7" w14:textId="17667D2B" w:rsidR="006211A4" w:rsidRPr="006211A4" w:rsidRDefault="006211A4" w:rsidP="006211A4">
      <w:pPr>
        <w:autoSpaceDE w:val="0"/>
        <w:autoSpaceDN w:val="0"/>
        <w:adjustRightInd w:val="0"/>
        <w:spacing w:line="400" w:lineRule="exact"/>
        <w:ind w:firstLineChars="200" w:firstLine="480"/>
        <w:rPr>
          <w:rFonts w:ascii="微软雅黑" w:eastAsia="微软雅黑" w:hAnsi="微软雅黑" w:cs="Times New Roman"/>
          <w:kern w:val="0"/>
          <w:sz w:val="24"/>
          <w:szCs w:val="24"/>
          <w:lang w:val="zh-CN"/>
        </w:rPr>
      </w:pPr>
      <w:r>
        <w:rPr>
          <w:rFonts w:ascii="微软雅黑" w:eastAsia="宋体" w:hAnsi="微软雅黑" w:cs="Times New Roman"/>
          <w:color w:val="000000"/>
          <w:kern w:val="0"/>
          <w:sz w:val="24"/>
          <w:szCs w:val="24"/>
          <w:lang w:val="zh-CN"/>
        </w:rPr>
        <w:t>1</w:t>
      </w:r>
      <w:r>
        <w:rPr>
          <w:rFonts w:ascii="微软雅黑" w:eastAsia="宋体" w:hAnsi="微软雅黑" w:cs="Times New Roman" w:hint="eastAsia"/>
          <w:color w:val="000000"/>
          <w:kern w:val="0"/>
          <w:sz w:val="24"/>
          <w:szCs w:val="24"/>
          <w:lang w:val="zh-CN"/>
        </w:rPr>
        <w:t>)</w:t>
      </w:r>
      <w:r w:rsidR="0088542D" w:rsidRPr="006211A4">
        <w:rPr>
          <w:rFonts w:ascii="微软雅黑" w:eastAsia="宋体" w:hAnsi="微软雅黑" w:cs="Times New Roman"/>
          <w:color w:val="000000"/>
          <w:kern w:val="0"/>
          <w:sz w:val="24"/>
          <w:szCs w:val="24"/>
          <w:lang w:val="zh-CN"/>
        </w:rPr>
        <w:t>对阶。求阶差：</w:t>
      </w:r>
    </w:p>
    <w:p w14:paraId="4A139577" w14:textId="27B681C9" w:rsidR="006211A4" w:rsidRDefault="0088542D" w:rsidP="006211A4">
      <w:pPr>
        <w:autoSpaceDE w:val="0"/>
        <w:autoSpaceDN w:val="0"/>
        <w:adjustRightInd w:val="0"/>
        <w:spacing w:line="400" w:lineRule="exact"/>
        <w:ind w:left="480"/>
        <w:rPr>
          <w:rFonts w:ascii="微软雅黑" w:eastAsia="微软雅黑" w:hAnsi="微软雅黑" w:cs="Times New Roman"/>
          <w:kern w:val="0"/>
          <w:sz w:val="24"/>
          <w:szCs w:val="24"/>
          <w:lang w:val="zh-CN"/>
        </w:rPr>
      </w:pPr>
      <w:r w:rsidRPr="006211A4">
        <w:rPr>
          <w:rFonts w:ascii="微软雅黑" w:eastAsia="宋体" w:hAnsi="微软雅黑" w:cs="Times New Roman"/>
          <w:color w:val="000000"/>
          <w:kern w:val="0"/>
          <w:sz w:val="24"/>
          <w:szCs w:val="24"/>
          <w:lang w:val="zh-CN"/>
        </w:rPr>
        <w:t>[</w:t>
      </w:r>
      <m:oMath>
        <m:sSub>
          <m:sSubPr>
            <m:ctrlPr>
              <w:rPr>
                <w:rFonts w:ascii="Cambria Math" w:eastAsia="微软雅黑" w:hAnsi="Cambria Math" w:cs="Times New Roman"/>
                <w:i/>
                <w:kern w:val="0"/>
                <w:sz w:val="24"/>
                <w:szCs w:val="24"/>
                <w:lang w:val="zh-CN"/>
              </w:rPr>
            </m:ctrlPr>
          </m:sSubPr>
          <m:e>
            <m:r>
              <w:rPr>
                <w:rFonts w:ascii="Cambria Math" w:eastAsia="微软雅黑" w:hAnsi="Cambria Math" w:cs="Times New Roman"/>
                <w:kern w:val="0"/>
                <w:sz w:val="24"/>
                <w:szCs w:val="24"/>
                <w:lang w:val="zh-CN"/>
              </w:rPr>
              <m:t>∆</m:t>
            </m:r>
          </m:e>
          <m:sub>
            <m:r>
              <w:rPr>
                <w:rFonts w:ascii="Cambria Math" w:eastAsia="微软雅黑" w:hAnsi="Cambria Math" w:cs="Times New Roman"/>
                <w:kern w:val="0"/>
                <w:sz w:val="24"/>
                <w:szCs w:val="24"/>
                <w:lang w:val="zh-CN"/>
              </w:rPr>
              <m:t>j</m:t>
            </m:r>
          </m:sub>
        </m:sSub>
      </m:oMath>
      <w:r w:rsidRPr="006211A4">
        <w:rPr>
          <w:rFonts w:ascii="微软雅黑" w:eastAsia="宋体" w:hAnsi="微软雅黑" w:cs="Times New Roman"/>
          <w:color w:val="000000"/>
          <w:kern w:val="0"/>
          <w:sz w:val="24"/>
          <w:szCs w:val="24"/>
          <w:lang w:val="zh-CN"/>
        </w:rPr>
        <w:t>]</w:t>
      </w:r>
      <w:r w:rsidR="006211A4" w:rsidRPr="006211A4">
        <w:rPr>
          <w:rFonts w:ascii="微软雅黑" w:eastAsia="宋体" w:hAnsi="微软雅黑" w:cs="Times New Roman" w:hint="eastAsia"/>
          <w:color w:val="000000"/>
          <w:kern w:val="0"/>
          <w:sz w:val="24"/>
          <w:szCs w:val="24"/>
          <w:vertAlign w:val="subscript"/>
          <w:lang w:val="zh-CN"/>
        </w:rPr>
        <w:t>补</w:t>
      </w:r>
      <w:r w:rsidRPr="006211A4">
        <w:rPr>
          <w:rFonts w:ascii="微软雅黑" w:eastAsia="宋体" w:hAnsi="微软雅黑" w:cs="Times New Roman"/>
          <w:color w:val="000000"/>
          <w:kern w:val="0"/>
          <w:sz w:val="24"/>
          <w:szCs w:val="24"/>
          <w:lang w:val="zh-CN"/>
        </w:rPr>
        <w:t>=</w:t>
      </w:r>
      <w:r w:rsidR="006211A4" w:rsidRPr="006211A4">
        <w:rPr>
          <w:rFonts w:ascii="微软雅黑" w:eastAsia="宋体" w:hAnsi="微软雅黑" w:cs="Times New Roman"/>
          <w:color w:val="000000"/>
          <w:kern w:val="0"/>
          <w:sz w:val="24"/>
          <w:szCs w:val="24"/>
          <w:lang w:val="zh-CN"/>
        </w:rPr>
        <w:t>[</w:t>
      </w:r>
      <w:r w:rsidR="006211A4" w:rsidRPr="006211A4">
        <w:rPr>
          <w:rFonts w:ascii="微软雅黑" w:eastAsia="宋体" w:hAnsi="微软雅黑" w:cs="Times New Roman" w:hint="eastAsia"/>
          <w:color w:val="000000"/>
          <w:kern w:val="0"/>
          <w:sz w:val="24"/>
          <w:szCs w:val="24"/>
          <w:lang w:val="zh-CN"/>
        </w:rPr>
        <w:t>j</w:t>
      </w:r>
      <w:r w:rsidR="006211A4" w:rsidRPr="006211A4">
        <w:rPr>
          <w:rFonts w:ascii="微软雅黑" w:eastAsia="宋体" w:hAnsi="微软雅黑" w:cs="Times New Roman"/>
          <w:color w:val="000000"/>
          <w:kern w:val="0"/>
          <w:sz w:val="24"/>
          <w:szCs w:val="24"/>
          <w:vertAlign w:val="subscript"/>
          <w:lang w:val="zh-CN"/>
        </w:rPr>
        <w:t>x</w:t>
      </w:r>
      <w:r w:rsidR="006211A4" w:rsidRPr="006211A4">
        <w:rPr>
          <w:rFonts w:ascii="微软雅黑" w:eastAsia="宋体" w:hAnsi="微软雅黑" w:cs="Times New Roman"/>
          <w:color w:val="000000"/>
          <w:kern w:val="0"/>
          <w:sz w:val="24"/>
          <w:szCs w:val="24"/>
          <w:lang w:val="zh-CN"/>
        </w:rPr>
        <w:t>]</w:t>
      </w:r>
      <w:r w:rsidR="006211A4" w:rsidRPr="006211A4">
        <w:rPr>
          <w:rFonts w:ascii="微软雅黑" w:eastAsia="宋体" w:hAnsi="微软雅黑" w:cs="Times New Roman" w:hint="eastAsia"/>
          <w:color w:val="000000"/>
          <w:kern w:val="0"/>
          <w:sz w:val="24"/>
          <w:szCs w:val="24"/>
          <w:vertAlign w:val="subscript"/>
          <w:lang w:val="zh-CN"/>
        </w:rPr>
        <w:t>补</w:t>
      </w:r>
      <w:r w:rsidRPr="006211A4">
        <w:rPr>
          <w:rFonts w:ascii="微软雅黑" w:eastAsia="宋体" w:hAnsi="微软雅黑" w:cs="Times New Roman"/>
          <w:color w:val="000000"/>
          <w:kern w:val="0"/>
          <w:sz w:val="24"/>
          <w:szCs w:val="24"/>
          <w:lang w:val="zh-CN"/>
        </w:rPr>
        <w:t>-</w:t>
      </w:r>
      <w:r w:rsidR="006211A4" w:rsidRPr="006211A4">
        <w:rPr>
          <w:rFonts w:ascii="微软雅黑" w:eastAsia="宋体" w:hAnsi="微软雅黑" w:cs="Times New Roman"/>
          <w:color w:val="000000"/>
          <w:kern w:val="0"/>
          <w:sz w:val="24"/>
          <w:szCs w:val="24"/>
          <w:lang w:val="zh-CN"/>
        </w:rPr>
        <w:t>[</w:t>
      </w:r>
      <w:r w:rsidR="006211A4" w:rsidRPr="006211A4">
        <w:rPr>
          <w:rFonts w:ascii="微软雅黑" w:eastAsia="宋体" w:hAnsi="微软雅黑" w:cs="Times New Roman" w:hint="eastAsia"/>
          <w:color w:val="000000"/>
          <w:kern w:val="0"/>
          <w:sz w:val="24"/>
          <w:szCs w:val="24"/>
          <w:lang w:val="zh-CN"/>
        </w:rPr>
        <w:t>j</w:t>
      </w:r>
      <w:r w:rsidR="006211A4" w:rsidRPr="006211A4">
        <w:rPr>
          <w:rFonts w:ascii="微软雅黑" w:eastAsia="宋体" w:hAnsi="微软雅黑" w:cs="Times New Roman"/>
          <w:color w:val="000000"/>
          <w:kern w:val="0"/>
          <w:sz w:val="24"/>
          <w:szCs w:val="24"/>
          <w:vertAlign w:val="subscript"/>
          <w:lang w:val="zh-CN"/>
        </w:rPr>
        <w:t>x</w:t>
      </w:r>
      <w:r w:rsidR="006211A4" w:rsidRPr="006211A4">
        <w:rPr>
          <w:rFonts w:ascii="微软雅黑" w:eastAsia="宋体" w:hAnsi="微软雅黑" w:cs="Times New Roman"/>
          <w:color w:val="000000"/>
          <w:kern w:val="0"/>
          <w:sz w:val="24"/>
          <w:szCs w:val="24"/>
          <w:lang w:val="zh-CN"/>
        </w:rPr>
        <w:t>]</w:t>
      </w:r>
      <w:r w:rsidR="006211A4" w:rsidRPr="006211A4">
        <w:rPr>
          <w:rFonts w:ascii="微软雅黑" w:eastAsia="宋体" w:hAnsi="微软雅黑" w:cs="Times New Roman" w:hint="eastAsia"/>
          <w:color w:val="000000"/>
          <w:kern w:val="0"/>
          <w:sz w:val="24"/>
          <w:szCs w:val="24"/>
          <w:vertAlign w:val="subscript"/>
          <w:lang w:val="zh-CN"/>
        </w:rPr>
        <w:t>补</w:t>
      </w:r>
      <w:r w:rsidR="006211A4" w:rsidRPr="006211A4">
        <w:rPr>
          <w:rFonts w:ascii="微软雅黑" w:eastAsia="宋体" w:hAnsi="微软雅黑" w:cs="Times New Roman"/>
          <w:color w:val="000000"/>
          <w:kern w:val="0"/>
          <w:sz w:val="24"/>
          <w:szCs w:val="24"/>
          <w:lang w:val="zh-CN"/>
        </w:rPr>
        <w:t>=[</w:t>
      </w:r>
      <w:r w:rsidR="006211A4" w:rsidRPr="006211A4">
        <w:rPr>
          <w:rFonts w:ascii="微软雅黑" w:eastAsia="宋体" w:hAnsi="微软雅黑" w:cs="Times New Roman" w:hint="eastAsia"/>
          <w:color w:val="000000"/>
          <w:kern w:val="0"/>
          <w:sz w:val="24"/>
          <w:szCs w:val="24"/>
          <w:lang w:val="zh-CN"/>
        </w:rPr>
        <w:t>j</w:t>
      </w:r>
      <w:r w:rsidR="006211A4" w:rsidRPr="006211A4">
        <w:rPr>
          <w:rFonts w:ascii="微软雅黑" w:eastAsia="宋体" w:hAnsi="微软雅黑" w:cs="Times New Roman"/>
          <w:color w:val="000000"/>
          <w:kern w:val="0"/>
          <w:sz w:val="24"/>
          <w:szCs w:val="24"/>
          <w:vertAlign w:val="subscript"/>
          <w:lang w:val="zh-CN"/>
        </w:rPr>
        <w:t>x</w:t>
      </w:r>
      <w:r w:rsidR="006211A4" w:rsidRPr="006211A4">
        <w:rPr>
          <w:rFonts w:ascii="微软雅黑" w:eastAsia="宋体" w:hAnsi="微软雅黑" w:cs="Times New Roman"/>
          <w:color w:val="000000"/>
          <w:kern w:val="0"/>
          <w:sz w:val="24"/>
          <w:szCs w:val="24"/>
          <w:lang w:val="zh-CN"/>
        </w:rPr>
        <w:t>]</w:t>
      </w:r>
      <w:r w:rsidR="006211A4" w:rsidRPr="006211A4">
        <w:rPr>
          <w:rFonts w:ascii="微软雅黑" w:eastAsia="宋体" w:hAnsi="微软雅黑" w:cs="Times New Roman" w:hint="eastAsia"/>
          <w:color w:val="000000"/>
          <w:kern w:val="0"/>
          <w:sz w:val="24"/>
          <w:szCs w:val="24"/>
          <w:vertAlign w:val="subscript"/>
          <w:lang w:val="zh-CN"/>
        </w:rPr>
        <w:t>补</w:t>
      </w:r>
      <w:r w:rsidRPr="006211A4">
        <w:rPr>
          <w:rFonts w:ascii="微软雅黑" w:eastAsia="宋体" w:hAnsi="微软雅黑" w:cs="Times New Roman"/>
          <w:color w:val="000000"/>
          <w:kern w:val="0"/>
          <w:sz w:val="24"/>
          <w:szCs w:val="24"/>
          <w:lang w:val="zh-CN"/>
        </w:rPr>
        <w:t>+</w:t>
      </w:r>
      <w:r w:rsidR="006211A4" w:rsidRPr="006211A4">
        <w:rPr>
          <w:rFonts w:ascii="微软雅黑" w:eastAsia="宋体" w:hAnsi="微软雅黑" w:cs="Times New Roman"/>
          <w:color w:val="000000"/>
          <w:kern w:val="0"/>
          <w:sz w:val="24"/>
          <w:szCs w:val="24"/>
          <w:lang w:val="zh-CN"/>
        </w:rPr>
        <w:t>[-</w:t>
      </w:r>
      <w:r w:rsidR="006211A4" w:rsidRPr="006211A4">
        <w:rPr>
          <w:rFonts w:ascii="微软雅黑" w:eastAsia="宋体" w:hAnsi="微软雅黑" w:cs="Times New Roman" w:hint="eastAsia"/>
          <w:color w:val="000000"/>
          <w:kern w:val="0"/>
          <w:sz w:val="24"/>
          <w:szCs w:val="24"/>
          <w:lang w:val="zh-CN"/>
        </w:rPr>
        <w:t>j</w:t>
      </w:r>
      <w:r w:rsidR="006211A4" w:rsidRPr="006211A4">
        <w:rPr>
          <w:rFonts w:ascii="微软雅黑" w:eastAsia="宋体" w:hAnsi="微软雅黑" w:cs="Times New Roman"/>
          <w:color w:val="000000"/>
          <w:kern w:val="0"/>
          <w:sz w:val="24"/>
          <w:szCs w:val="24"/>
          <w:vertAlign w:val="subscript"/>
          <w:lang w:val="zh-CN"/>
        </w:rPr>
        <w:t>y</w:t>
      </w:r>
      <w:r w:rsidR="006211A4" w:rsidRPr="006211A4">
        <w:rPr>
          <w:rFonts w:ascii="微软雅黑" w:eastAsia="宋体" w:hAnsi="微软雅黑" w:cs="Times New Roman"/>
          <w:color w:val="000000"/>
          <w:kern w:val="0"/>
          <w:sz w:val="24"/>
          <w:szCs w:val="24"/>
          <w:lang w:val="zh-CN"/>
        </w:rPr>
        <w:t>]</w:t>
      </w:r>
      <w:r w:rsidR="006211A4" w:rsidRPr="006211A4">
        <w:rPr>
          <w:rFonts w:ascii="微软雅黑" w:eastAsia="宋体" w:hAnsi="微软雅黑" w:cs="Times New Roman" w:hint="eastAsia"/>
          <w:color w:val="000000"/>
          <w:kern w:val="0"/>
          <w:sz w:val="24"/>
          <w:szCs w:val="24"/>
          <w:vertAlign w:val="subscript"/>
          <w:lang w:val="zh-CN"/>
        </w:rPr>
        <w:t>补</w:t>
      </w:r>
      <w:r w:rsidRPr="006211A4">
        <w:rPr>
          <w:rFonts w:ascii="微软雅黑" w:eastAsia="宋体" w:hAnsi="微软雅黑" w:cs="Times New Roman"/>
          <w:color w:val="000000"/>
          <w:kern w:val="0"/>
          <w:sz w:val="24"/>
          <w:szCs w:val="24"/>
          <w:lang w:val="zh-CN"/>
        </w:rPr>
        <w:t>。</w:t>
      </w:r>
      <w:r w:rsidRPr="0088542D">
        <w:rPr>
          <w:rFonts w:ascii="微软雅黑" w:eastAsia="宋体" w:hAnsi="微软雅黑" w:cs="Times New Roman"/>
          <w:color w:val="000000"/>
          <w:kern w:val="0"/>
          <w:sz w:val="24"/>
          <w:szCs w:val="24"/>
          <w:lang w:val="zh-CN"/>
        </w:rPr>
        <w:t>=000111+111011=000010</w:t>
      </w:r>
    </w:p>
    <w:p w14:paraId="19D1F5F2" w14:textId="7DEB61CB" w:rsidR="0088542D" w:rsidRPr="0088542D" w:rsidRDefault="0088542D"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所以y的阶码要低2，故应该y向x对齐，y尾数需要右移两位，阶码加2，如下：</w:t>
      </w:r>
    </w:p>
    <w:p w14:paraId="2F2B9867" w14:textId="77777777" w:rsidR="006211A4" w:rsidRDefault="006211A4"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r w:rsidRPr="006211A4">
        <w:rPr>
          <w:rFonts w:ascii="微软雅黑" w:eastAsia="宋体" w:hAnsi="微软雅黑" w:cs="Times New Roman"/>
          <w:color w:val="000000"/>
          <w:kern w:val="0"/>
          <w:sz w:val="24"/>
          <w:szCs w:val="24"/>
          <w:lang w:val="zh-CN"/>
        </w:rPr>
        <w:t>[y]</w:t>
      </w:r>
      <w:r w:rsidRPr="006211A4">
        <w:rPr>
          <w:rFonts w:ascii="微软雅黑" w:eastAsia="宋体" w:hAnsi="微软雅黑" w:cs="Times New Roman" w:hint="eastAsia"/>
          <w:color w:val="000000"/>
          <w:kern w:val="0"/>
          <w:sz w:val="24"/>
          <w:szCs w:val="24"/>
          <w:vertAlign w:val="subscript"/>
          <w:lang w:val="zh-CN"/>
        </w:rPr>
        <w:t>补</w:t>
      </w:r>
      <w:r w:rsidR="0088542D" w:rsidRPr="0088542D">
        <w:rPr>
          <w:rFonts w:ascii="微软雅黑" w:eastAsia="宋体" w:hAnsi="微软雅黑" w:cs="Times New Roman"/>
          <w:color w:val="000000"/>
          <w:kern w:val="0"/>
          <w:sz w:val="24"/>
          <w:szCs w:val="24"/>
          <w:lang w:val="zh-CN"/>
        </w:rPr>
        <w:t>=000111，11.110110112）</w:t>
      </w:r>
    </w:p>
    <w:p w14:paraId="26D4F8C4" w14:textId="12E657A4" w:rsidR="0088542D" w:rsidRPr="0088542D" w:rsidRDefault="006211A4"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r>
        <w:rPr>
          <w:rFonts w:ascii="微软雅黑" w:eastAsia="宋体" w:hAnsi="微软雅黑" w:cs="Times New Roman"/>
          <w:color w:val="000000"/>
          <w:kern w:val="0"/>
          <w:sz w:val="24"/>
          <w:szCs w:val="24"/>
          <w:lang w:val="zh-CN"/>
        </w:rPr>
        <w:t>2</w:t>
      </w:r>
      <w:r>
        <w:rPr>
          <w:rFonts w:ascii="微软雅黑" w:eastAsia="宋体" w:hAnsi="微软雅黑" w:cs="Times New Roman" w:hint="eastAsia"/>
          <w:color w:val="000000"/>
          <w:kern w:val="0"/>
          <w:sz w:val="24"/>
          <w:szCs w:val="24"/>
          <w:lang w:val="zh-CN"/>
        </w:rPr>
        <w:t>)</w:t>
      </w:r>
      <w:r w:rsidR="0088542D" w:rsidRPr="0088542D">
        <w:rPr>
          <w:rFonts w:ascii="微软雅黑" w:eastAsia="宋体" w:hAnsi="微软雅黑" w:cs="Times New Roman"/>
          <w:color w:val="000000"/>
          <w:kern w:val="0"/>
          <w:sz w:val="24"/>
          <w:szCs w:val="24"/>
          <w:lang w:val="zh-CN"/>
        </w:rPr>
        <w:t>尾数求差。</w:t>
      </w:r>
    </w:p>
    <w:p w14:paraId="5358455A" w14:textId="77777777" w:rsidR="0088542D" w:rsidRPr="0088542D" w:rsidRDefault="0088542D" w:rsidP="006211A4">
      <w:pPr>
        <w:autoSpaceDE w:val="0"/>
        <w:autoSpaceDN w:val="0"/>
        <w:adjustRightInd w:val="0"/>
        <w:spacing w:line="400" w:lineRule="exact"/>
        <w:ind w:firstLineChars="250" w:firstLine="60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00.11111010</w:t>
      </w:r>
    </w:p>
    <w:p w14:paraId="7C6978D7" w14:textId="4DAC2B18" w:rsidR="0088542D" w:rsidRPr="0088542D" w:rsidRDefault="006211A4" w:rsidP="006211A4">
      <w:pPr>
        <w:autoSpaceDE w:val="0"/>
        <w:autoSpaceDN w:val="0"/>
        <w:adjustRightInd w:val="0"/>
        <w:spacing w:line="400" w:lineRule="exact"/>
        <w:ind w:firstLineChars="200" w:firstLine="480"/>
        <w:rPr>
          <w:rFonts w:ascii="微软雅黑" w:eastAsia="微软雅黑" w:hAnsi="微软雅黑" w:cs="Times New Roman"/>
          <w:kern w:val="0"/>
          <w:sz w:val="24"/>
          <w:szCs w:val="24"/>
          <w:lang w:val="zh-CN"/>
        </w:rPr>
      </w:pPr>
      <w:r>
        <w:rPr>
          <w:rFonts w:ascii="微软雅黑" w:eastAsia="宋体" w:hAnsi="微软雅黑" w:cs="Times New Roman"/>
          <w:color w:val="000000"/>
          <w:kern w:val="0"/>
          <w:sz w:val="24"/>
          <w:szCs w:val="24"/>
          <w:lang w:val="zh-CN"/>
        </w:rPr>
        <w:t>+</w:t>
      </w:r>
      <w:r w:rsidR="0088542D" w:rsidRPr="006211A4">
        <w:rPr>
          <w:rFonts w:ascii="微软雅黑" w:eastAsia="宋体" w:hAnsi="微软雅黑" w:cs="Times New Roman"/>
          <w:color w:val="000000"/>
          <w:kern w:val="0"/>
          <w:sz w:val="24"/>
          <w:szCs w:val="24"/>
          <w:u w:val="single"/>
          <w:lang w:val="zh-CN"/>
        </w:rPr>
        <w:t>00.00100101</w:t>
      </w:r>
      <w:r w:rsidR="0088542D" w:rsidRPr="0088542D">
        <w:rPr>
          <w:rFonts w:ascii="微软雅黑" w:eastAsia="宋体" w:hAnsi="微软雅黑" w:cs="Times New Roman"/>
          <w:color w:val="000000"/>
          <w:kern w:val="0"/>
          <w:sz w:val="24"/>
          <w:szCs w:val="24"/>
          <w:lang w:val="zh-CN"/>
        </w:rPr>
        <w:t>（这里加的是y尾数的负数补码）</w:t>
      </w:r>
    </w:p>
    <w:p w14:paraId="0F673BF1" w14:textId="77777777" w:rsidR="006211A4" w:rsidRDefault="0088542D" w:rsidP="006211A4">
      <w:pPr>
        <w:autoSpaceDE w:val="0"/>
        <w:autoSpaceDN w:val="0"/>
        <w:adjustRightInd w:val="0"/>
        <w:spacing w:line="400" w:lineRule="exact"/>
        <w:ind w:firstLineChars="300" w:firstLine="72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01.00011111</w:t>
      </w:r>
    </w:p>
    <w:p w14:paraId="754DC690" w14:textId="7F310304" w:rsidR="0088542D" w:rsidRPr="0088542D" w:rsidRDefault="0088542D" w:rsidP="006211A4">
      <w:pPr>
        <w:autoSpaceDE w:val="0"/>
        <w:autoSpaceDN w:val="0"/>
        <w:adjustRightInd w:val="0"/>
        <w:spacing w:line="400" w:lineRule="exact"/>
        <w:ind w:firstLineChars="300" w:firstLine="72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即[x-y]</w:t>
      </w:r>
      <w:r w:rsidR="006211A4" w:rsidRPr="006211A4">
        <w:rPr>
          <w:rFonts w:ascii="微软雅黑" w:eastAsia="宋体" w:hAnsi="微软雅黑" w:cs="Times New Roman" w:hint="eastAsia"/>
          <w:color w:val="000000"/>
          <w:kern w:val="0"/>
          <w:sz w:val="24"/>
          <w:szCs w:val="24"/>
          <w:vertAlign w:val="subscript"/>
          <w:lang w:val="zh-CN"/>
        </w:rPr>
        <w:t xml:space="preserve"> </w:t>
      </w:r>
      <w:r w:rsidR="006211A4" w:rsidRPr="0088542D">
        <w:rPr>
          <w:rFonts w:ascii="微软雅黑" w:eastAsia="宋体" w:hAnsi="微软雅黑" w:cs="Times New Roman" w:hint="eastAsia"/>
          <w:color w:val="000000"/>
          <w:kern w:val="0"/>
          <w:sz w:val="24"/>
          <w:szCs w:val="24"/>
          <w:vertAlign w:val="subscript"/>
          <w:lang w:val="zh-CN"/>
        </w:rPr>
        <w:t>补</w:t>
      </w:r>
      <w:r w:rsidRPr="0088542D">
        <w:rPr>
          <w:rFonts w:ascii="微软雅黑" w:eastAsia="宋体" w:hAnsi="微软雅黑" w:cs="Times New Roman"/>
          <w:color w:val="000000"/>
          <w:kern w:val="0"/>
          <w:sz w:val="24"/>
          <w:szCs w:val="24"/>
          <w:lang w:val="zh-CN"/>
        </w:rPr>
        <w:t>=00，0111；01.00011111。</w:t>
      </w:r>
    </w:p>
    <w:p w14:paraId="43C78942" w14:textId="77777777" w:rsidR="0088542D" w:rsidRPr="0088542D" w:rsidRDefault="0088542D"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3）规格化。尾数出现01.×××…x，说明需要右规一次即可，阶码加1，最后可得</w:t>
      </w:r>
    </w:p>
    <w:p w14:paraId="58E9880F" w14:textId="5E340221" w:rsidR="0088542D" w:rsidRPr="0088542D" w:rsidRDefault="0088542D"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[x-y]</w:t>
      </w:r>
      <w:r w:rsidR="006211A4" w:rsidRPr="006211A4">
        <w:rPr>
          <w:rFonts w:ascii="微软雅黑" w:eastAsia="宋体" w:hAnsi="微软雅黑" w:cs="Times New Roman" w:hint="eastAsia"/>
          <w:color w:val="000000"/>
          <w:kern w:val="0"/>
          <w:sz w:val="24"/>
          <w:szCs w:val="24"/>
          <w:vertAlign w:val="subscript"/>
          <w:lang w:val="zh-CN"/>
        </w:rPr>
        <w:t xml:space="preserve"> </w:t>
      </w:r>
      <w:r w:rsidR="006211A4" w:rsidRPr="0088542D">
        <w:rPr>
          <w:rFonts w:ascii="微软雅黑" w:eastAsia="宋体" w:hAnsi="微软雅黑" w:cs="Times New Roman" w:hint="eastAsia"/>
          <w:color w:val="000000"/>
          <w:kern w:val="0"/>
          <w:sz w:val="24"/>
          <w:szCs w:val="24"/>
          <w:vertAlign w:val="subscript"/>
          <w:lang w:val="zh-CN"/>
        </w:rPr>
        <w:t>补</w:t>
      </w:r>
      <w:r w:rsidRPr="0088542D">
        <w:rPr>
          <w:rFonts w:ascii="微软雅黑" w:eastAsia="宋体" w:hAnsi="微软雅黑" w:cs="Times New Roman"/>
          <w:color w:val="000000"/>
          <w:kern w:val="0"/>
          <w:sz w:val="24"/>
          <w:szCs w:val="24"/>
          <w:lang w:val="zh-CN"/>
        </w:rPr>
        <w:t>=00，1000；00.100011111（加了下画线的1为右规丢弃的1）</w:t>
      </w:r>
    </w:p>
    <w:p w14:paraId="1215948C" w14:textId="05A41A06" w:rsidR="0088542D" w:rsidRPr="0088542D" w:rsidRDefault="0088542D"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4）舍入处理。山于右规低位丢</w:t>
      </w:r>
      <w:r w:rsidR="005F5323">
        <w:rPr>
          <w:rFonts w:ascii="微软雅黑" w:eastAsia="宋体" w:hAnsi="微软雅黑" w:cs="Times New Roman"/>
          <w:color w:val="000000"/>
          <w:kern w:val="0"/>
          <w:sz w:val="24"/>
          <w:szCs w:val="24"/>
          <w:lang w:val="zh-CN"/>
        </w:rPr>
        <w:t>1</w:t>
      </w:r>
      <w:r w:rsidRPr="0088542D">
        <w:rPr>
          <w:rFonts w:ascii="微软雅黑" w:eastAsia="宋体" w:hAnsi="微软雅黑" w:cs="Times New Roman"/>
          <w:color w:val="000000"/>
          <w:kern w:val="0"/>
          <w:sz w:val="24"/>
          <w:szCs w:val="24"/>
          <w:lang w:val="zh-CN"/>
        </w:rPr>
        <w:t>，因此尾数末位加1，即尾数变为00.10010000。</w:t>
      </w:r>
    </w:p>
    <w:p w14:paraId="60F08451" w14:textId="382D49A9" w:rsidR="0088542D" w:rsidRPr="0088542D" w:rsidRDefault="0088542D"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5）溢出判断。最后阶符为00，没有溢出，最后应将</w:t>
      </w:r>
      <w:r w:rsidR="005F5323" w:rsidRPr="0088542D">
        <w:rPr>
          <w:rFonts w:ascii="微软雅黑" w:eastAsia="宋体" w:hAnsi="微软雅黑" w:cs="Times New Roman"/>
          <w:color w:val="000000"/>
          <w:kern w:val="0"/>
          <w:sz w:val="24"/>
          <w:szCs w:val="24"/>
          <w:lang w:val="zh-CN"/>
        </w:rPr>
        <w:t>[x-y]</w:t>
      </w:r>
      <w:r w:rsidR="005F5323" w:rsidRPr="006211A4">
        <w:rPr>
          <w:rFonts w:ascii="微软雅黑" w:eastAsia="宋体" w:hAnsi="微软雅黑" w:cs="Times New Roman" w:hint="eastAsia"/>
          <w:color w:val="000000"/>
          <w:kern w:val="0"/>
          <w:sz w:val="24"/>
          <w:szCs w:val="24"/>
          <w:vertAlign w:val="subscript"/>
          <w:lang w:val="zh-CN"/>
        </w:rPr>
        <w:t xml:space="preserve"> </w:t>
      </w:r>
      <w:r w:rsidR="005F5323" w:rsidRPr="0088542D">
        <w:rPr>
          <w:rFonts w:ascii="微软雅黑" w:eastAsia="宋体" w:hAnsi="微软雅黑" w:cs="Times New Roman" w:hint="eastAsia"/>
          <w:color w:val="000000"/>
          <w:kern w:val="0"/>
          <w:sz w:val="24"/>
          <w:szCs w:val="24"/>
          <w:vertAlign w:val="subscript"/>
          <w:lang w:val="zh-CN"/>
        </w:rPr>
        <w:t>补</w:t>
      </w:r>
      <w:r w:rsidR="005F5323">
        <w:rPr>
          <w:rFonts w:ascii="微软雅黑" w:eastAsia="宋体" w:hAnsi="微软雅黑" w:cs="Times New Roman"/>
          <w:color w:val="000000"/>
          <w:kern w:val="0"/>
          <w:sz w:val="24"/>
          <w:szCs w:val="24"/>
          <w:lang w:val="zh-CN"/>
        </w:rPr>
        <w:t>=</w:t>
      </w:r>
      <w:r w:rsidRPr="0088542D">
        <w:rPr>
          <w:rFonts w:ascii="微软雅黑" w:eastAsia="宋体" w:hAnsi="微软雅黑" w:cs="Times New Roman"/>
          <w:color w:val="000000"/>
          <w:kern w:val="0"/>
          <w:sz w:val="24"/>
          <w:szCs w:val="24"/>
          <w:lang w:val="zh-CN"/>
        </w:rPr>
        <w:t>001000，00.10010000转换为二进制真值，即</w:t>
      </w:r>
      <w:r w:rsidR="005F5323">
        <w:rPr>
          <w:rFonts w:ascii="微软雅黑" w:eastAsia="宋体" w:hAnsi="微软雅黑" w:cs="Times New Roman" w:hint="eastAsia"/>
          <w:color w:val="000000"/>
          <w:kern w:val="0"/>
          <w:sz w:val="24"/>
          <w:szCs w:val="24"/>
          <w:lang w:val="zh-CN"/>
        </w:rPr>
        <w:t>5</w:t>
      </w:r>
      <w:r w:rsidR="005F5323">
        <w:rPr>
          <w:rFonts w:ascii="微软雅黑" w:eastAsia="宋体" w:hAnsi="微软雅黑" w:cs="Times New Roman"/>
          <w:color w:val="000000"/>
          <w:kern w:val="0"/>
          <w:sz w:val="24"/>
          <w:szCs w:val="24"/>
          <w:lang w:val="zh-CN"/>
        </w:rPr>
        <w:t>00</w:t>
      </w:r>
    </w:p>
    <w:p w14:paraId="0610FFE1" w14:textId="2496D3A7" w:rsidR="0088542D" w:rsidRPr="0088542D" w:rsidRDefault="0088542D" w:rsidP="0088542D">
      <w:pPr>
        <w:autoSpaceDE w:val="0"/>
        <w:autoSpaceDN w:val="0"/>
        <w:adjustRightInd w:val="0"/>
        <w:spacing w:line="400" w:lineRule="exact"/>
        <w:ind w:firstLine="480"/>
        <w:rPr>
          <w:rFonts w:ascii="微软雅黑" w:eastAsia="微软雅黑" w:hAnsi="微软雅黑" w:cs="Times New Roman"/>
          <w:kern w:val="0"/>
          <w:sz w:val="24"/>
          <w:szCs w:val="24"/>
          <w:lang w:val="zh-CN"/>
        </w:rPr>
      </w:pPr>
      <w:r w:rsidRPr="0088542D">
        <w:rPr>
          <w:rFonts w:ascii="微软雅黑" w:eastAsia="宋体" w:hAnsi="微软雅黑" w:cs="Times New Roman"/>
          <w:color w:val="000000"/>
          <w:kern w:val="0"/>
          <w:sz w:val="24"/>
          <w:szCs w:val="24"/>
          <w:lang w:val="zh-CN"/>
        </w:rPr>
        <w:t>x-y=0.10010000×2</w:t>
      </w:r>
      <w:r w:rsidRPr="005F5323">
        <w:rPr>
          <w:rFonts w:ascii="微软雅黑" w:eastAsia="宋体" w:hAnsi="微软雅黑" w:cs="Times New Roman"/>
          <w:color w:val="000000"/>
          <w:kern w:val="0"/>
          <w:sz w:val="24"/>
          <w:szCs w:val="24"/>
          <w:vertAlign w:val="superscript"/>
          <w:lang w:val="zh-CN"/>
        </w:rPr>
        <w:t>001000</w:t>
      </w:r>
      <w:r w:rsidRPr="0088542D">
        <w:rPr>
          <w:rFonts w:ascii="微软雅黑" w:eastAsia="宋体" w:hAnsi="微软雅黑" w:cs="Times New Roman"/>
          <w:color w:val="000000"/>
          <w:kern w:val="0"/>
          <w:sz w:val="24"/>
          <w:szCs w:val="24"/>
          <w:lang w:val="zh-CN"/>
        </w:rPr>
        <w:t>=0.10010000×2</w:t>
      </w:r>
      <w:r w:rsidR="005F5323" w:rsidRPr="005F5323">
        <w:rPr>
          <w:rFonts w:ascii="微软雅黑" w:eastAsia="宋体" w:hAnsi="微软雅黑" w:cs="Times New Roman"/>
          <w:color w:val="000000"/>
          <w:kern w:val="0"/>
          <w:sz w:val="24"/>
          <w:szCs w:val="24"/>
          <w:vertAlign w:val="superscript"/>
          <w:lang w:val="zh-CN"/>
        </w:rPr>
        <w:t>8</w:t>
      </w:r>
      <w:r w:rsidRPr="0088542D">
        <w:rPr>
          <w:rFonts w:ascii="微软雅黑" w:eastAsia="宋体" w:hAnsi="微软雅黑" w:cs="Times New Roman"/>
          <w:color w:val="000000"/>
          <w:kern w:val="0"/>
          <w:sz w:val="24"/>
          <w:szCs w:val="24"/>
          <w:lang w:val="zh-CN"/>
        </w:rPr>
        <w:t>=10010000</w:t>
      </w:r>
    </w:p>
    <w:p w14:paraId="1872C7FC" w14:textId="77777777" w:rsidR="006D6FFC" w:rsidRPr="0088542D" w:rsidRDefault="006D6FFC">
      <w:pPr>
        <w:rPr>
          <w:rFonts w:ascii="微软雅黑" w:eastAsia="微软雅黑" w:hAnsi="微软雅黑"/>
          <w:sz w:val="24"/>
          <w:szCs w:val="24"/>
        </w:rPr>
      </w:pPr>
    </w:p>
    <w:p w14:paraId="5E46F2A2" w14:textId="2DBCA6E7" w:rsidR="00526E26" w:rsidRDefault="000A1874" w:rsidP="00526E26">
      <w:pPr>
        <w:autoSpaceDE w:val="0"/>
        <w:autoSpaceDN w:val="0"/>
        <w:adjustRightInd w:val="0"/>
        <w:spacing w:line="400" w:lineRule="exact"/>
        <w:rPr>
          <w:rFonts w:ascii="Times New Roman" w:hAnsi="Times New Roman" w:cs="Times New Roman"/>
          <w:kern w:val="0"/>
          <w:sz w:val="24"/>
          <w:szCs w:val="24"/>
          <w:lang w:val="zh-CN"/>
        </w:rPr>
      </w:pPr>
      <w:bookmarkStart w:id="74" w:name="_GoBack"/>
      <w:bookmarkEnd w:id="74"/>
      <w:r>
        <w:rPr>
          <w:rFonts w:ascii="微软雅黑" w:hAnsi="微软雅黑" w:cs="Times New Roman" w:hint="eastAsia" w:eastAsia="宋体"/>
          <w:color w:val="000000"/>
          <w:kern w:val="0"/>
          <w:sz w:val="24"/>
          <w:szCs w:val="24"/>
          <w:lang w:val="zh-CN"/>
        </w:rPr>
        <w:t>35</w:t>
      </w:r>
      <w:r>
        <w:rPr>
          <w:rFonts w:ascii="微软雅黑" w:hAnsi="微软雅黑" w:cs="Times New Roman" w:hint="eastAsia" w:eastAsia="宋体"/>
          <w:color w:val="000000"/>
          <w:kern w:val="0"/>
          <w:sz w:val="24"/>
          <w:szCs w:val="24"/>
          <w:lang w:val="zh-CN"/>
        </w:rPr>
        <w:t>、</w:t>
      </w:r>
      <w:r w:rsidR="00526E26">
        <w:rPr>
          <w:rFonts w:ascii="微软雅黑" w:hAnsi="微软雅黑" w:cs="Times New Roman" w:eastAsia="宋体"/>
          <w:color w:val="000000"/>
          <w:kern w:val="0"/>
          <w:sz w:val="24"/>
          <w:szCs w:val="24"/>
          <w:lang w:val="zh-CN"/>
        </w:rPr>
        <w:t>解析：</w:t>
      </w:r>
    </w:p>
    <w:p w14:paraId="62D71E52" w14:textId="77777777" w:rsidR="00526E26" w:rsidRDefault="00526E26" w:rsidP="00526E26">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）因为该外设接口中有一个</w:t>
      </w:r>
      <w:r>
        <w:rPr>
          <w:rFonts w:ascii="微软雅黑" w:hAnsi="微软雅黑" w:cs="Times New Roman" w:eastAsia="宋体"/>
          <w:color w:val="000000"/>
          <w:kern w:val="0"/>
          <w:sz w:val="24"/>
          <w:szCs w:val="24"/>
          <w:lang w:val="zh-CN"/>
        </w:rPr>
        <w:t>16</w:t>
      </w:r>
      <w:r>
        <w:rPr>
          <w:rFonts w:ascii="微软雅黑" w:hAnsi="微软雅黑" w:cs="Times New Roman" w:eastAsia="宋体"/>
          <w:color w:val="000000"/>
          <w:kern w:val="0"/>
          <w:sz w:val="24"/>
          <w:szCs w:val="24"/>
          <w:lang w:val="zh-CN"/>
        </w:rPr>
        <w:t>位数据缓存器，所以，若用中断方式进行输入</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输出，可以每</w:t>
      </w:r>
      <w:r>
        <w:rPr>
          <w:rFonts w:ascii="微软雅黑" w:hAnsi="微软雅黑" w:cs="Times New Roman" w:eastAsia="宋体"/>
          <w:color w:val="000000"/>
          <w:kern w:val="0"/>
          <w:sz w:val="24"/>
          <w:szCs w:val="24"/>
          <w:lang w:val="zh-CN"/>
        </w:rPr>
        <w:t>16</w:t>
      </w:r>
      <w:r>
        <w:rPr>
          <w:rFonts w:ascii="微软雅黑" w:hAnsi="微软雅黑" w:cs="Times New Roman" w:eastAsia="宋体"/>
          <w:color w:val="000000"/>
          <w:kern w:val="0"/>
          <w:sz w:val="24"/>
          <w:szCs w:val="24"/>
          <w:lang w:val="zh-CN"/>
        </w:rPr>
        <w:t>位进行一次中断请求，因此，中断请求的时间间隔为</w:t>
      </w:r>
      <w:r>
        <w:rPr>
          <w:rFonts w:ascii="微软雅黑" w:hAnsi="微软雅黑" w:cs="Times New Roman" w:eastAsia="宋体"/>
          <w:color w:val="000000"/>
          <w:kern w:val="0"/>
          <w:sz w:val="24"/>
          <w:szCs w:val="24"/>
          <w:lang w:val="zh-CN"/>
        </w:rPr>
        <w:t>2B/20KB/s=100μs.</w:t>
      </w:r>
    </w:p>
    <w:p w14:paraId="71B31816" w14:textId="0336A783" w:rsidR="00526E26" w:rsidRDefault="00526E26" w:rsidP="00526E26">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对应的中断服务程序的执行时间为：（</w:t>
      </w:r>
      <w:r>
        <w:rPr>
          <w:rFonts w:ascii="微软雅黑" w:hAnsi="微软雅黑" w:cs="Times New Roman" w:eastAsia="宋体"/>
          <w:color w:val="000000"/>
          <w:kern w:val="0"/>
          <w:sz w:val="24"/>
          <w:szCs w:val="24"/>
          <w:lang w:val="zh-CN"/>
        </w:rPr>
        <w:t>1/500MHz</w:t>
      </w:r>
      <w:r>
        <w:rPr>
          <w:rFonts w:ascii="微软雅黑" w:hAnsi="微软雅黑" w:cs="Times New Roman" w:eastAsia="宋体"/>
          <w:color w:val="000000"/>
          <w:kern w:val="0"/>
          <w:sz w:val="24"/>
          <w:szCs w:val="24"/>
          <w:lang w:val="zh-CN"/>
        </w:rPr>
        <w:t>）</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500=1</w:t>
      </w:r>
      <w:bookmarkStart w:id="75" w:name="_Hlk112101341"/>
      <m:oMath>
        <m:r>
          <w:rPr>
            <w:rFonts w:ascii="Cambria Math" w:hAnsi="Cambria Math" w:cs="Times New Roman"/>
            <w:kern w:val="0"/>
            <w:sz w:val="24"/>
            <w:szCs w:val="24"/>
            <w:lang w:val="zh-CN"/>
          </w:rPr>
          <m:t>μ</m:t>
        </m:r>
      </m:oMath>
      <w:r>
        <w:rPr>
          <w:rFonts w:ascii="微软雅黑" w:hAnsi="微软雅黑" w:cs="Times New Roman" w:eastAsia="宋体"/>
          <w:color w:val="000000"/>
          <w:kern w:val="0"/>
          <w:sz w:val="24"/>
          <w:szCs w:val="24"/>
          <w:lang w:val="zh-CN"/>
        </w:rPr>
        <w:t>s</w:t>
      </w:r>
      <w:bookmarkEnd w:id="75"/>
      <w:r>
        <w:rPr>
          <w:rFonts w:ascii="微软雅黑" w:hAnsi="微软雅黑" w:cs="Times New Roman" w:eastAsia="宋体"/>
          <w:color w:val="000000"/>
          <w:kern w:val="0"/>
          <w:sz w:val="24"/>
          <w:szCs w:val="24"/>
          <w:lang w:val="zh-CN"/>
        </w:rPr>
        <w:t>。因为中断响应过程就是执行条隐指令的过程，所用时间相对于中断处理时间（执行中断服务程序的时间）而言，</w:t>
      </w:r>
      <w:r>
        <w:rPr>
          <w:rFonts w:ascii="微软雅黑" w:hAnsi="微软雅黑" w:cs="Times New Roman" w:hint="eastAsia" w:eastAsia="宋体"/>
          <w:color w:val="000000"/>
          <w:kern w:val="0"/>
          <w:sz w:val="24"/>
          <w:szCs w:val="24"/>
          <w:lang w:val="zh-CN"/>
        </w:rPr>
        <w:t>几乎</w:t>
      </w:r>
      <w:r>
        <w:rPr>
          <w:rFonts w:ascii="微软雅黑" w:hAnsi="微软雅黑" w:cs="Times New Roman" w:eastAsia="宋体"/>
          <w:color w:val="000000"/>
          <w:kern w:val="0"/>
          <w:sz w:val="24"/>
          <w:szCs w:val="24"/>
          <w:lang w:val="zh-CN"/>
        </w:rPr>
        <w:t>可以忽略不计，因而整个中断响应并处理的时间大约为</w:t>
      </w:r>
      <w:r>
        <w:rPr>
          <w:rFonts w:ascii="微软雅黑" w:hAnsi="微软雅黑" w:cs="Times New Roman" w:eastAsia="宋体"/>
          <w:color w:val="000000"/>
          <w:kern w:val="0"/>
          <w:sz w:val="24"/>
          <w:szCs w:val="24"/>
          <w:lang w:val="zh-CN"/>
        </w:rPr>
        <w:t>1</w:t>
      </w:r>
      <m:oMath>
        <m:r>
          <w:rPr>
            <w:rFonts w:ascii="Cambria Math" w:hAnsi="Cambria Math" w:cs="Times New Roman"/>
            <w:kern w:val="0"/>
            <w:sz w:val="24"/>
            <w:szCs w:val="24"/>
            <w:lang w:val="zh-CN"/>
          </w:rPr>
          <m:t>μ</m:t>
        </m:r>
      </m:oMath>
      <w:r>
        <w:rPr>
          <w:rFonts w:ascii="微软雅黑" w:hAnsi="微软雅黑" w:cs="Times New Roman" w:eastAsia="宋体"/>
          <w:color w:val="000000"/>
          <w:kern w:val="0"/>
          <w:sz w:val="24"/>
          <w:szCs w:val="24"/>
          <w:lang w:val="zh-CN"/>
        </w:rPr>
        <w:t>s</w:t>
      </w:r>
      <w:r>
        <w:rPr>
          <w:rFonts w:ascii="微软雅黑" w:hAnsi="微软雅黑" w:cs="Times New Roman" w:eastAsia="宋体"/>
          <w:color w:val="000000"/>
          <w:kern w:val="0"/>
          <w:sz w:val="24"/>
          <w:szCs w:val="24"/>
          <w:lang w:val="zh-CN"/>
        </w:rPr>
        <w:t>多一点，远远小于中断请求的间隔时间。因此，可以用中断方式进行该外设的输入输出。</w:t>
      </w:r>
    </w:p>
    <w:p w14:paraId="7EAFFE32" w14:textId="77777777" w:rsidR="00526E26" w:rsidRDefault="00526E26" w:rsidP="00526E26">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若用中断方式进行该设备的输入</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输出，则该设备持续上作期间，</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用于该设备进行输入</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输出的时间占整个</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时间的百分比大约为</w:t>
      </w:r>
      <w:r>
        <w:rPr>
          <w:rFonts w:ascii="微软雅黑" w:hAnsi="微软雅黑" w:cs="Times New Roman" w:eastAsia="宋体"/>
          <w:color w:val="000000"/>
          <w:kern w:val="0"/>
          <w:sz w:val="24"/>
          <w:szCs w:val="24"/>
          <w:lang w:val="zh-CN"/>
        </w:rPr>
        <w:t>1/100=1%</w:t>
      </w:r>
      <w:r>
        <w:rPr>
          <w:rFonts w:ascii="微软雅黑" w:hAnsi="微软雅黑" w:cs="Times New Roman" w:eastAsia="宋体"/>
          <w:color w:val="000000"/>
          <w:kern w:val="0"/>
          <w:sz w:val="24"/>
          <w:szCs w:val="24"/>
          <w:lang w:val="zh-CN"/>
        </w:rPr>
        <w:t>。</w:t>
      </w:r>
    </w:p>
    <w:p w14:paraId="40B7CE42" w14:textId="208AADB4" w:rsidR="00526E26" w:rsidRDefault="00526E26" w:rsidP="00526E26">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）若外设的最大传输率为</w:t>
      </w:r>
      <w:r>
        <w:rPr>
          <w:rFonts w:ascii="微软雅黑" w:hAnsi="微软雅黑" w:cs="Times New Roman" w:eastAsia="宋体"/>
          <w:color w:val="000000"/>
          <w:kern w:val="0"/>
          <w:sz w:val="24"/>
          <w:szCs w:val="24"/>
          <w:lang w:val="zh-CN"/>
        </w:rPr>
        <w:t>2MB/s</w:t>
      </w:r>
      <w:r>
        <w:rPr>
          <w:rFonts w:ascii="微软雅黑" w:hAnsi="微软雅黑" w:cs="Times New Roman" w:eastAsia="宋体"/>
          <w:color w:val="000000"/>
          <w:kern w:val="0"/>
          <w:sz w:val="24"/>
          <w:szCs w:val="24"/>
          <w:lang w:val="zh-CN"/>
        </w:rPr>
        <w:t>，则中断请求的时间间隔为</w:t>
      </w:r>
      <w:r>
        <w:rPr>
          <w:rFonts w:ascii="微软雅黑" w:hAnsi="微软雅黑" w:cs="Times New Roman" w:eastAsia="宋体"/>
          <w:color w:val="000000"/>
          <w:kern w:val="0"/>
          <w:sz w:val="24"/>
          <w:szCs w:val="24"/>
          <w:lang w:val="zh-CN"/>
        </w:rPr>
        <w:t>10</w:t>
      </w:r>
      <w:r w:rsidRPr="00526E26">
        <w:rPr>
          <w:rFonts w:ascii="微软雅黑" w:hAnsi="微软雅黑" w:cs="Times New Roman" w:eastAsia="宋体"/>
          <w:color w:val="000000"/>
          <w:kern w:val="0"/>
          <w:sz w:val="24"/>
          <w:szCs w:val="24"/>
          <w:vertAlign w:val="superscript"/>
          <w:lang w:val="zh-CN"/>
        </w:rPr>
        <w:t>6</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2B/2MB=1</w:t>
      </w:r>
      <m:oMath>
        <m:r>
          <w:rPr>
            <w:rFonts w:ascii="Cambria Math" w:hAnsi="Cambria Math" w:cs="Times New Roman"/>
            <w:kern w:val="0"/>
            <w:sz w:val="24"/>
            <w:szCs w:val="24"/>
            <w:lang w:val="zh-CN"/>
          </w:rPr>
          <m:t>μ</m:t>
        </m:r>
      </m:oMath>
      <w:r>
        <w:rPr>
          <w:rFonts w:ascii="微软雅黑" w:hAnsi="微软雅黑" w:cs="Times New Roman" w:eastAsia="宋体"/>
          <w:color w:val="000000"/>
          <w:kern w:val="0"/>
          <w:sz w:val="24"/>
          <w:szCs w:val="24"/>
          <w:lang w:val="zh-CN"/>
        </w:rPr>
        <w:t>s</w:t>
      </w:r>
      <w:r>
        <w:rPr>
          <w:rFonts w:ascii="微软雅黑" w:hAnsi="微软雅黑" w:cs="Times New Roman" w:eastAsia="宋体"/>
          <w:color w:val="000000"/>
          <w:kern w:val="0"/>
          <w:sz w:val="24"/>
          <w:szCs w:val="24"/>
          <w:lang w:val="zh-CN"/>
        </w:rPr>
        <w:t>。而整个中断响应并处理的时间大约为</w:t>
      </w:r>
      <w:r>
        <w:rPr>
          <w:rFonts w:ascii="微软雅黑" w:hAnsi="微软雅黑" w:cs="Times New Roman" w:eastAsia="宋体"/>
          <w:color w:val="000000"/>
          <w:kern w:val="0"/>
          <w:sz w:val="24"/>
          <w:szCs w:val="24"/>
          <w:lang w:val="zh-CN"/>
        </w:rPr>
        <w:t>1</w:t>
      </w:r>
      <m:oMath>
        <m:r>
          <w:rPr>
            <w:rFonts w:ascii="Cambria Math" w:hAnsi="Cambria Math" w:cs="Times New Roman"/>
            <w:kern w:val="0"/>
            <w:sz w:val="24"/>
            <w:szCs w:val="24"/>
            <w:lang w:val="zh-CN"/>
          </w:rPr>
          <m:t>μ</m:t>
        </m:r>
      </m:oMath>
      <w:r>
        <w:rPr>
          <w:rFonts w:ascii="微软雅黑" w:hAnsi="微软雅黑" w:cs="Times New Roman" w:eastAsia="宋体"/>
          <w:color w:val="000000"/>
          <w:kern w:val="0"/>
          <w:sz w:val="24"/>
          <w:szCs w:val="24"/>
          <w:lang w:val="zh-CN"/>
        </w:rPr>
        <w:t>s</w:t>
      </w:r>
      <w:r>
        <w:rPr>
          <w:rFonts w:ascii="微软雅黑" w:hAnsi="微软雅黑" w:cs="Times New Roman" w:eastAsia="宋体"/>
          <w:color w:val="000000"/>
          <w:kern w:val="0"/>
          <w:sz w:val="24"/>
          <w:szCs w:val="24"/>
          <w:lang w:val="zh-CN"/>
        </w:rPr>
        <w:t>多一点，中断请求的间隔时间小于中断响应和处理时间，即中断处理还未结束就会有该外设新的中断到来，因此不可以用中断方式进行该外设的输入输出</w:t>
      </w:r>
    </w:p>
    <w:p w14:paraId="56C7E4AA" w14:textId="77777777" w:rsidR="00D27F25" w:rsidRDefault="00D27F25"/>
    <w:p w14:paraId="169DED6A" w14:textId="24B9FF61" w:rsidR="00CF743C" w:rsidRDefault="00CC594A" w:rsidP="00CF743C">
      <w:pPr>
        <w:autoSpaceDE w:val="0"/>
        <w:autoSpaceDN w:val="0"/>
        <w:adjustRightInd w:val="0"/>
        <w:spacing w:line="400" w:lineRule="exact"/>
        <w:rPr>
          <w:rFonts w:ascii="Times New Roman" w:hAnsi="Times New Roman" w:cs="Times New Roman"/>
          <w:kern w:val="0"/>
          <w:sz w:val="24"/>
          <w:szCs w:val="24"/>
          <w:lang w:val="zh-CN"/>
        </w:rPr>
      </w:pPr>
      <w:bookmarkStart w:id="76" w:name="_GoBack"/>
      <w:bookmarkEnd w:id="76"/>
      <w:r>
        <w:rPr>
          <w:rFonts w:ascii="微软雅黑" w:hAnsi="微软雅黑" w:cs="Times New Roman" w:hint="eastAsia" w:eastAsia="宋体"/>
          <w:color w:val="000000"/>
          <w:kern w:val="0"/>
          <w:sz w:val="24"/>
          <w:szCs w:val="24"/>
          <w:lang w:val="zh-CN"/>
        </w:rPr>
        <w:t>36</w:t>
      </w:r>
      <w:r>
        <w:rPr>
          <w:rFonts w:ascii="微软雅黑" w:hAnsi="微软雅黑" w:cs="Times New Roman" w:hint="eastAsia" w:eastAsia="宋体"/>
          <w:color w:val="000000"/>
          <w:kern w:val="0"/>
          <w:sz w:val="24"/>
          <w:szCs w:val="24"/>
          <w:lang w:val="zh-CN"/>
        </w:rPr>
        <w:t>、</w:t>
      </w:r>
      <w:r w:rsidR="00CF743C">
        <w:rPr>
          <w:rFonts w:ascii="微软雅黑" w:hAnsi="微软雅黑" w:cs="Times New Roman" w:eastAsia="宋体"/>
          <w:color w:val="000000"/>
          <w:kern w:val="0"/>
          <w:sz w:val="24"/>
          <w:szCs w:val="24"/>
          <w:lang w:val="zh-CN"/>
        </w:rPr>
        <w:t>解析：本题考查计算机的性能指标和</w:t>
      </w:r>
      <w:r w:rsidR="00CF743C">
        <w:rPr>
          <w:rFonts w:ascii="微软雅黑" w:hAnsi="微软雅黑" w:cs="Times New Roman" w:eastAsia="宋体"/>
          <w:color w:val="000000"/>
          <w:kern w:val="0"/>
          <w:sz w:val="24"/>
          <w:szCs w:val="24"/>
          <w:lang w:val="zh-CN"/>
        </w:rPr>
        <w:t>I/O</w:t>
      </w:r>
      <w:r w:rsidR="00CF743C">
        <w:rPr>
          <w:rFonts w:ascii="微软雅黑" w:hAnsi="微软雅黑" w:cs="Times New Roman" w:eastAsia="宋体"/>
          <w:color w:val="000000"/>
          <w:kern w:val="0"/>
          <w:sz w:val="24"/>
          <w:szCs w:val="24"/>
          <w:lang w:val="zh-CN"/>
        </w:rPr>
        <w:t>方式。先计算每次传输过程的平均时间，然后根据程序查询、中断和</w:t>
      </w:r>
      <w:r w:rsidR="00CF743C">
        <w:rPr>
          <w:rFonts w:ascii="微软雅黑" w:hAnsi="微软雅黑" w:cs="Times New Roman" w:eastAsia="宋体"/>
          <w:color w:val="000000"/>
          <w:kern w:val="0"/>
          <w:sz w:val="24"/>
          <w:szCs w:val="24"/>
          <w:lang w:val="zh-CN"/>
        </w:rPr>
        <w:t>DMA</w:t>
      </w:r>
      <w:r w:rsidR="00CF743C">
        <w:rPr>
          <w:rFonts w:ascii="微软雅黑" w:hAnsi="微软雅黑" w:cs="Times New Roman" w:eastAsia="宋体"/>
          <w:color w:val="000000"/>
          <w:kern w:val="0"/>
          <w:sz w:val="24"/>
          <w:szCs w:val="24"/>
          <w:lang w:val="zh-CN"/>
        </w:rPr>
        <w:t>方式的特点计算外设</w:t>
      </w:r>
      <w:r w:rsidR="00CF743C">
        <w:rPr>
          <w:rFonts w:ascii="微软雅黑" w:hAnsi="微软雅黑" w:cs="Times New Roman" w:eastAsia="宋体"/>
          <w:color w:val="000000"/>
          <w:kern w:val="0"/>
          <w:sz w:val="24"/>
          <w:szCs w:val="24"/>
          <w:lang w:val="zh-CN"/>
        </w:rPr>
        <w:t>I/O</w:t>
      </w:r>
      <w:r w:rsidR="00CF743C">
        <w:rPr>
          <w:rFonts w:ascii="微软雅黑" w:hAnsi="微软雅黑" w:cs="Times New Roman" w:eastAsia="宋体"/>
          <w:color w:val="000000"/>
          <w:kern w:val="0"/>
          <w:sz w:val="24"/>
          <w:szCs w:val="24"/>
          <w:lang w:val="zh-CN"/>
        </w:rPr>
        <w:t>的时间占整个</w:t>
      </w:r>
      <w:r w:rsidR="00CF743C">
        <w:rPr>
          <w:rFonts w:ascii="微软雅黑" w:hAnsi="微软雅黑" w:cs="Times New Roman" w:eastAsia="宋体"/>
          <w:color w:val="000000"/>
          <w:kern w:val="0"/>
          <w:sz w:val="24"/>
          <w:szCs w:val="24"/>
          <w:lang w:val="zh-CN"/>
        </w:rPr>
        <w:t>CPU</w:t>
      </w:r>
      <w:r w:rsidR="00CF743C">
        <w:rPr>
          <w:rFonts w:ascii="微软雅黑" w:hAnsi="微软雅黑" w:cs="Times New Roman" w:eastAsia="宋体"/>
          <w:color w:val="000000"/>
          <w:kern w:val="0"/>
          <w:sz w:val="24"/>
          <w:szCs w:val="24"/>
          <w:lang w:val="zh-CN"/>
        </w:rPr>
        <w:t>时间的百分比。</w:t>
      </w:r>
    </w:p>
    <w:p w14:paraId="43A9C670" w14:textId="77777777" w:rsidR="00CF743C" w:rsidRDefault="00CF743C" w:rsidP="00CF743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）采用程序查询的输入</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输出方式，硬盘查询的速率为</w:t>
      </w:r>
      <w:r>
        <w:rPr>
          <w:rFonts w:ascii="微软雅黑" w:hAnsi="微软雅黑" w:cs="Times New Roman" w:eastAsia="宋体"/>
          <w:color w:val="000000"/>
          <w:kern w:val="0"/>
          <w:sz w:val="24"/>
          <w:szCs w:val="24"/>
          <w:lang w:val="zh-CN"/>
        </w:rPr>
        <w:t>1MB/4B=250k</w:t>
      </w:r>
      <w:r>
        <w:rPr>
          <w:rFonts w:ascii="微软雅黑" w:hAnsi="微软雅黑" w:cs="Times New Roman" w:eastAsia="宋体"/>
          <w:color w:val="000000"/>
          <w:kern w:val="0"/>
          <w:sz w:val="24"/>
          <w:szCs w:val="24"/>
          <w:lang w:val="zh-CN"/>
        </w:rPr>
        <w:t>（每秒查询次数）。</w:t>
      </w:r>
    </w:p>
    <w:p w14:paraId="378DCCF5" w14:textId="78F41C32" w:rsidR="00CF743C" w:rsidRDefault="00CF743C" w:rsidP="00CF743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查询的时钟周期数为</w:t>
      </w:r>
      <w:r>
        <w:rPr>
          <w:rFonts w:ascii="微软雅黑" w:hAnsi="微软雅黑" w:cs="Times New Roman" w:eastAsia="宋体"/>
          <w:color w:val="000000"/>
          <w:kern w:val="0"/>
          <w:sz w:val="24"/>
          <w:szCs w:val="24"/>
          <w:lang w:val="zh-CN"/>
        </w:rPr>
        <w:t>250k</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100=25 000k.</w:t>
      </w:r>
    </w:p>
    <w:p w14:paraId="55FC93AA" w14:textId="77777777" w:rsidR="00CF743C" w:rsidRDefault="00CF743C" w:rsidP="00CF743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占用的</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时间比率为</w:t>
      </w:r>
      <w:r>
        <w:rPr>
          <w:rFonts w:ascii="微软雅黑" w:hAnsi="微软雅黑" w:cs="Times New Roman" w:eastAsia="宋体"/>
          <w:color w:val="000000"/>
          <w:kern w:val="0"/>
          <w:sz w:val="24"/>
          <w:szCs w:val="24"/>
          <w:lang w:val="zh-CN"/>
        </w:rPr>
        <w:t>25 000k/50M=50%</w:t>
      </w:r>
      <w:r>
        <w:rPr>
          <w:rFonts w:ascii="微软雅黑" w:hAnsi="微软雅黑" w:cs="Times New Roman" w:eastAsia="宋体"/>
          <w:color w:val="000000"/>
          <w:kern w:val="0"/>
          <w:sz w:val="24"/>
          <w:szCs w:val="24"/>
          <w:lang w:val="zh-CN"/>
        </w:rPr>
        <w:t>。</w:t>
      </w:r>
    </w:p>
    <w:p w14:paraId="55B9D798" w14:textId="16F8E530" w:rsidR="00CF743C" w:rsidRDefault="00CF743C" w:rsidP="00CF743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）采用中断方法进行控制，每传送一个字需要的时问为（</w:t>
      </w:r>
      <w:r>
        <w:rPr>
          <w:rFonts w:ascii="微软雅黑" w:hAnsi="微软雅黑" w:cs="Times New Roman" w:eastAsia="宋体"/>
          <w:color w:val="000000"/>
          <w:kern w:val="0"/>
          <w:sz w:val="24"/>
          <w:szCs w:val="24"/>
          <w:lang w:val="zh-CN"/>
        </w:rPr>
        <w:t>32bit/8</w:t>
      </w:r>
      <w:r>
        <w:rPr>
          <w:rFonts w:ascii="微软雅黑" w:hAnsi="微软雅黑" w:cs="Times New Roman" w:eastAsia="宋体"/>
          <w:color w:val="000000"/>
          <w:kern w:val="0"/>
          <w:sz w:val="24"/>
          <w:szCs w:val="24"/>
          <w:lang w:val="zh-CN"/>
        </w:rPr>
        <w:t>）</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1MB/s=4</w:t>
      </w:r>
      <m:oMath>
        <m:r>
          <w:rPr>
            <w:rFonts w:ascii="Cambria Math" w:hAnsi="Cambria Math" w:cs="Times New Roman"/>
            <w:kern w:val="0"/>
            <w:sz w:val="24"/>
            <w:szCs w:val="24"/>
            <w:lang w:val="zh-CN"/>
          </w:rPr>
          <m:t>μ</m:t>
        </m:r>
      </m:oMath>
      <w:r>
        <w:rPr>
          <w:rFonts w:ascii="微软雅黑" w:hAnsi="微软雅黑" w:cs="Times New Roman" w:eastAsia="宋体"/>
          <w:color w:val="000000"/>
          <w:kern w:val="0"/>
          <w:sz w:val="24"/>
          <w:szCs w:val="24"/>
          <w:lang w:val="zh-CN"/>
        </w:rPr>
        <w:t>s.</w:t>
      </w:r>
    </w:p>
    <w:p w14:paraId="5590BF34" w14:textId="77777777" w:rsidR="00CF743C" w:rsidRDefault="00CF743C" w:rsidP="00CF743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 xml:space="preserve">CPU </w:t>
      </w:r>
      <w:r>
        <w:rPr>
          <w:rFonts w:ascii="微软雅黑" w:hAnsi="微软雅黑" w:cs="Times New Roman" w:eastAsia="宋体"/>
          <w:color w:val="000000"/>
          <w:kern w:val="0"/>
          <w:sz w:val="24"/>
          <w:szCs w:val="24"/>
          <w:lang w:val="zh-CN"/>
        </w:rPr>
        <w:t>时钟周期为</w:t>
      </w:r>
      <w:r>
        <w:rPr>
          <w:rFonts w:ascii="微软雅黑" w:hAnsi="微软雅黑" w:cs="Times New Roman" w:eastAsia="宋体"/>
          <w:color w:val="000000"/>
          <w:kern w:val="0"/>
          <w:sz w:val="24"/>
          <w:szCs w:val="24"/>
          <w:lang w:val="zh-CN"/>
        </w:rPr>
        <w:t>1/50MHz=0.02μs.</w:t>
      </w:r>
    </w:p>
    <w:p w14:paraId="2D0417B1" w14:textId="234CA284" w:rsidR="00CF743C" w:rsidRDefault="00CF743C" w:rsidP="00CF743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得到时间比重为</w:t>
      </w:r>
      <w:r>
        <w:rPr>
          <w:rFonts w:ascii="微软雅黑" w:hAnsi="微软雅黑" w:cs="Times New Roman" w:eastAsia="宋体"/>
          <w:color w:val="000000"/>
          <w:kern w:val="0"/>
          <w:sz w:val="24"/>
          <w:szCs w:val="24"/>
          <w:lang w:val="zh-CN"/>
        </w:rPr>
        <w:t>100</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0.02/4=50%</w:t>
      </w:r>
      <w:r>
        <w:rPr>
          <w:rFonts w:ascii="微软雅黑" w:hAnsi="微软雅黑" w:cs="Times New Roman" w:eastAsia="宋体"/>
          <w:color w:val="000000"/>
          <w:kern w:val="0"/>
          <w:sz w:val="24"/>
          <w:szCs w:val="24"/>
          <w:lang w:val="zh-CN"/>
        </w:rPr>
        <w:t>。</w:t>
      </w:r>
    </w:p>
    <w:p w14:paraId="110DA710" w14:textId="79BE4A8B" w:rsidR="00CF743C" w:rsidRDefault="00CF743C" w:rsidP="00CF743C">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）采用</w:t>
      </w:r>
      <w:r>
        <w:rPr>
          <w:rFonts w:ascii="微软雅黑" w:hAnsi="微软雅黑" w:cs="Times New Roman" w:eastAsia="宋体"/>
          <w:color w:val="000000"/>
          <w:kern w:val="0"/>
          <w:sz w:val="24"/>
          <w:szCs w:val="24"/>
          <w:lang w:val="zh-CN"/>
        </w:rPr>
        <w:t>DMA</w:t>
      </w:r>
      <w:r>
        <w:rPr>
          <w:rFonts w:ascii="微软雅黑" w:hAnsi="微软雅黑" w:cs="Times New Roman" w:eastAsia="宋体"/>
          <w:color w:val="000000"/>
          <w:kern w:val="0"/>
          <w:sz w:val="24"/>
          <w:szCs w:val="24"/>
          <w:lang w:val="zh-CN"/>
        </w:rPr>
        <w:t>控制器进行输入</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输出操作，平均传输的数据长度为</w:t>
      </w:r>
      <w:r>
        <w:rPr>
          <w:rFonts w:ascii="微软雅黑" w:hAnsi="微软雅黑" w:cs="Times New Roman" w:eastAsia="宋体"/>
          <w:color w:val="000000"/>
          <w:kern w:val="0"/>
          <w:sz w:val="24"/>
          <w:szCs w:val="24"/>
          <w:lang w:val="zh-CN"/>
        </w:rPr>
        <w:t>4KB.</w:t>
      </w:r>
      <w:r>
        <w:rPr>
          <w:rFonts w:ascii="微软雅黑" w:hAnsi="微软雅黑" w:cs="Times New Roman" w:eastAsia="宋体"/>
          <w:color w:val="000000"/>
          <w:kern w:val="0"/>
          <w:sz w:val="24"/>
          <w:szCs w:val="24"/>
          <w:lang w:val="zh-CN"/>
        </w:rPr>
        <w:t>传送的时间为</w:t>
      </w:r>
      <w:r>
        <w:rPr>
          <w:rFonts w:ascii="微软雅黑" w:hAnsi="微软雅黑" w:cs="Times New Roman" w:eastAsia="宋体"/>
          <w:color w:val="000000"/>
          <w:kern w:val="0"/>
          <w:sz w:val="24"/>
          <w:szCs w:val="24"/>
          <w:lang w:val="zh-CN"/>
        </w:rPr>
        <w:t>4KB</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1MB/s=4ms</w:t>
      </w:r>
      <w:r>
        <w:rPr>
          <w:rFonts w:ascii="微软雅黑" w:hAnsi="微软雅黑" w:cs="Times New Roman" w:eastAsia="宋体"/>
          <w:color w:val="000000"/>
          <w:kern w:val="0"/>
          <w:sz w:val="24"/>
          <w:szCs w:val="24"/>
          <w:lang w:val="zh-CN"/>
        </w:rPr>
        <w:t>在</w:t>
      </w:r>
      <w:r>
        <w:rPr>
          <w:rFonts w:ascii="微软雅黑" w:hAnsi="微软雅黑" w:cs="Times New Roman" w:eastAsia="宋体"/>
          <w:color w:val="000000"/>
          <w:kern w:val="0"/>
          <w:sz w:val="24"/>
          <w:szCs w:val="24"/>
          <w:lang w:val="zh-CN"/>
        </w:rPr>
        <w:t>DMA</w:t>
      </w:r>
      <w:r>
        <w:rPr>
          <w:rFonts w:ascii="微软雅黑" w:hAnsi="微软雅黑" w:cs="Times New Roman" w:eastAsia="宋体"/>
          <w:color w:val="000000"/>
          <w:kern w:val="0"/>
          <w:sz w:val="24"/>
          <w:szCs w:val="24"/>
          <w:lang w:val="zh-CN"/>
        </w:rPr>
        <w:t>传输的过程中，</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不需要进行操作，所以</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为传输硬盘数据花费的时间比重为</w:t>
      </w:r>
      <w:r>
        <w:rPr>
          <w:rFonts w:ascii="微软雅黑" w:hAnsi="微软雅黑" w:cs="Times New Roman" w:eastAsia="宋体"/>
          <w:color w:val="000000"/>
          <w:kern w:val="0"/>
          <w:sz w:val="24"/>
          <w:szCs w:val="24"/>
          <w:lang w:val="zh-CN"/>
        </w:rPr>
        <w:t>0.02</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1500/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4000</w:t>
      </w:r>
      <w:r>
        <w:rPr>
          <w:rFonts w:ascii="微软雅黑" w:hAnsi="微软雅黑" w:cs="Times New Roman" w:hint="eastAsia" w:eastAsia="宋体"/>
          <w:color w:val="000000"/>
          <w:kern w:val="0"/>
          <w:sz w:val="24"/>
          <w:szCs w:val="24"/>
          <w:lang w:val="zh-CN"/>
        </w:rPr>
        <w:t>+</w:t>
      </w:r>
      <w:r>
        <w:rPr>
          <w:rFonts w:ascii="微软雅黑" w:hAnsi="微软雅黑" w:cs="Times New Roman" w:eastAsia="宋体"/>
          <w:color w:val="000000"/>
          <w:kern w:val="0"/>
          <w:sz w:val="24"/>
          <w:szCs w:val="24"/>
          <w:lang w:val="zh-CN"/>
        </w:rPr>
        <w:t>0.02</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1 500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=0.74%.</w:t>
      </w:r>
    </w:p>
    <w:p w14:paraId="481972AE" w14:textId="77777777" w:rsidR="00AA353E" w:rsidRDefault="00AA353E"/>
    <w:p>
      <w:r>
        <w:rPr>
          <w:rFonts w:ascii="微软雅黑" w:hAnsi="微软雅黑" w:eastAsia="宋体"/>
          <w:b/>
          <w:color w:val="000000"/>
          <w:sz w:val="32"/>
        </w:rPr>
        <w:t>六、综合题</w:t>
      </w:r>
    </w:p>
    <w:p w14:paraId="273EE2AE" w14:textId="701763F6" w:rsidR="00975F5D" w:rsidRDefault="00850529" w:rsidP="00975F5D">
      <w:pPr>
        <w:autoSpaceDE w:val="0"/>
        <w:autoSpaceDN w:val="0"/>
        <w:adjustRightInd w:val="0"/>
        <w:spacing w:line="400" w:lineRule="exact"/>
        <w:rPr>
          <w:rFonts w:ascii="Times New Roman" w:hAnsi="Times New Roman" w:cs="Times New Roman"/>
          <w:kern w:val="0"/>
          <w:sz w:val="24"/>
          <w:szCs w:val="24"/>
          <w:lang w:val="zh-CN"/>
        </w:rPr>
      </w:pPr>
      <w:bookmarkStart w:id="77" w:name="_GoBack"/>
      <w:bookmarkEnd w:id="77"/>
      <w:r>
        <w:rPr>
          <w:rFonts w:ascii="微软雅黑" w:hAnsi="微软雅黑" w:cs="Times New Roman" w:hint="eastAsia" w:eastAsia="宋体"/>
          <w:color w:val="000000"/>
          <w:kern w:val="0"/>
          <w:sz w:val="24"/>
          <w:szCs w:val="24"/>
          <w:lang w:val="zh-CN"/>
        </w:rPr>
        <w:t>37</w:t>
      </w:r>
      <w:r>
        <w:rPr>
          <w:rFonts w:ascii="微软雅黑" w:hAnsi="微软雅黑" w:cs="Times New Roman" w:hint="eastAsia" w:eastAsia="宋体"/>
          <w:color w:val="000000"/>
          <w:kern w:val="0"/>
          <w:sz w:val="24"/>
          <w:szCs w:val="24"/>
          <w:lang w:val="zh-CN"/>
        </w:rPr>
        <w:t>、</w:t>
      </w:r>
      <w:r w:rsidR="00975F5D">
        <w:rPr>
          <w:rFonts w:ascii="微软雅黑" w:hAnsi="微软雅黑" w:cs="Times New Roman" w:eastAsia="宋体"/>
          <w:color w:val="000000"/>
          <w:kern w:val="0"/>
          <w:sz w:val="24"/>
          <w:szCs w:val="24"/>
          <w:lang w:val="zh-CN"/>
        </w:rPr>
        <w:t>解析：</w:t>
      </w:r>
    </w:p>
    <w:p w14:paraId="1A32D40E" w14:textId="1E0D74DE" w:rsidR="00975F5D" w:rsidRDefault="004D2990" w:rsidP="00975F5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noProof/>
          <w:color w:val="000000"/>
        </w:rPr>
        <w:drawing>
          <wp:anchor distT="0" distB="0" distL="114300" distR="114300" simplePos="0" relativeHeight="251658240" behindDoc="1" locked="0" layoutInCell="1" allowOverlap="1" wp14:anchorId="1F4F7C08" wp14:editId="44E063BF">
            <wp:simplePos x="0" y="0"/>
            <wp:positionH relativeFrom="column">
              <wp:posOffset>-250190</wp:posOffset>
            </wp:positionH>
            <wp:positionV relativeFrom="paragraph">
              <wp:posOffset>365125</wp:posOffset>
            </wp:positionV>
            <wp:extent cx="6667500" cy="2333625"/>
            <wp:effectExtent l="0" t="0" r="0" b="9525"/>
            <wp:wrapTight wrapText="bothSides">
              <wp:wrapPolygon edited="0">
                <wp:start x="0" y="0"/>
                <wp:lineTo x="0" y="21512"/>
                <wp:lineTo x="21538" y="21512"/>
                <wp:lineTo x="21538" y="0"/>
                <wp:lineTo x="0" y="0"/>
              </wp:wrapPolygon>
            </wp:wrapTigh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8326" cy="23339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F5D">
        <w:rPr>
          <w:rFonts w:ascii="微软雅黑" w:hAnsi="微软雅黑" w:cs="Times New Roman" w:eastAsia="宋体"/>
          <w:color w:val="000000"/>
          <w:kern w:val="0"/>
          <w:sz w:val="24"/>
          <w:szCs w:val="24"/>
          <w:lang w:val="zh-CN"/>
        </w:rPr>
        <w:t>1</w:t>
      </w:r>
      <w:r w:rsidR="00975F5D">
        <w:rPr>
          <w:rFonts w:ascii="微软雅黑" w:hAnsi="微软雅黑" w:cs="Times New Roman" w:eastAsia="宋体"/>
          <w:color w:val="000000"/>
          <w:kern w:val="0"/>
          <w:sz w:val="24"/>
          <w:szCs w:val="24"/>
          <w:lang w:val="zh-CN"/>
        </w:rPr>
        <w:t>）中断屏蔽码见表</w:t>
      </w:r>
    </w:p>
    <w:p w14:paraId="48BA2F50" w14:textId="7EB7EC86" w:rsidR="00D054EC" w:rsidRDefault="00975F5D" w:rsidP="00975F5D">
      <w:pPr>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）中断处理示意图如图所示。</w:t>
      </w:r>
    </w:p>
    <w:p w14:paraId="70F9CAF6" w14:textId="4FC478DB" w:rsidR="00292D74" w:rsidRDefault="00292D74" w:rsidP="00975F5D">
      <w:pPr>
        <w:rPr>
          <w:rFonts w:ascii="Times New Roman" w:hAnsi="Times New Roman" w:cs="Times New Roman"/>
          <w:kern w:val="0"/>
          <w:sz w:val="24"/>
          <w:szCs w:val="24"/>
          <w:lang w:val="zh-CN"/>
        </w:rPr>
      </w:pPr>
      <w:r>
        <w:rPr>
          <w:rFonts w:ascii="微软雅黑" w:hAnsi="微软雅黑" w:eastAsia="宋体"/>
          <w:noProof/>
          <w:color w:val="000000"/>
        </w:rPr>
        <w:drawing>
          <wp:inline distT="0" distB="0" distL="0" distR="0" wp14:anchorId="73FAFFDD" wp14:editId="0B8A9921">
            <wp:extent cx="5172075" cy="3564106"/>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550" cy="3588552"/>
                    </a:xfrm>
                    <a:prstGeom prst="rect">
                      <a:avLst/>
                    </a:prstGeom>
                    <a:noFill/>
                    <a:ln>
                      <a:noFill/>
                    </a:ln>
                  </pic:spPr>
                </pic:pic>
              </a:graphicData>
            </a:graphic>
          </wp:inline>
        </w:drawing>
      </w:r>
    </w:p>
    <w:p w14:paraId="037CEE73" w14:textId="35793D0A" w:rsidR="004D2990" w:rsidRDefault="004D2990" w:rsidP="004D2990">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5</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6</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7</w:t>
      </w:r>
      <w:r>
        <w:rPr>
          <w:rFonts w:ascii="微软雅黑" w:hAnsi="微软雅黑" w:cs="Times New Roman" w:eastAsia="宋体"/>
          <w:color w:val="000000"/>
          <w:kern w:val="0"/>
          <w:sz w:val="24"/>
          <w:szCs w:val="24"/>
          <w:lang w:val="zh-CN"/>
        </w:rPr>
        <w:t>级中断请求同时到达，</w:t>
      </w:r>
      <w:r>
        <w:rPr>
          <w:rFonts w:ascii="微软雅黑" w:hAnsi="微软雅黑" w:cs="Times New Roman" w:eastAsia="宋体"/>
          <w:color w:val="000000"/>
          <w:kern w:val="0"/>
          <w:sz w:val="24"/>
          <w:szCs w:val="24"/>
          <w:lang w:val="zh-CN"/>
        </w:rPr>
        <w:t>CPU</w:t>
      </w:r>
      <w:r>
        <w:rPr>
          <w:rFonts w:ascii="微软雅黑" w:hAnsi="微软雅黑" w:cs="Times New Roman" w:eastAsia="宋体"/>
          <w:color w:val="000000"/>
          <w:kern w:val="0"/>
          <w:sz w:val="24"/>
          <w:szCs w:val="24"/>
          <w:lang w:val="zh-CN"/>
        </w:rPr>
        <w:t>按响应优先顺序首先执行中断服务程序</w:t>
      </w:r>
      <w:r>
        <w:rPr>
          <w:rFonts w:ascii="微软雅黑" w:eastAsia="宋体" w:hAnsi="微软雅黑" w:cs="宋体" w:hint="eastAsia"/>
          <w:color w:val="000000"/>
          <w:kern w:val="0"/>
          <w:sz w:val="24"/>
          <w:szCs w:val="24"/>
          <w:lang w:val="zh-CN"/>
        </w:rPr>
        <w:t>⑤</w:t>
      </w:r>
      <w:r>
        <w:rPr>
          <w:rFonts w:ascii="微软雅黑" w:hAnsi="微软雅黑" w:cs="Times New Roman" w:eastAsia="宋体"/>
          <w:color w:val="000000"/>
          <w:kern w:val="0"/>
          <w:sz w:val="24"/>
          <w:szCs w:val="24"/>
          <w:lang w:val="zh-CN"/>
        </w:rPr>
        <w:t>，在中断</w:t>
      </w:r>
      <w:r>
        <w:rPr>
          <w:rFonts w:ascii="微软雅黑" w:eastAsia="宋体" w:hAnsi="微软雅黑" w:cs="宋体" w:hint="eastAsia"/>
          <w:color w:val="000000"/>
          <w:kern w:val="0"/>
          <w:sz w:val="24"/>
          <w:szCs w:val="24"/>
          <w:lang w:val="zh-CN"/>
        </w:rPr>
        <w:t>⑤</w:t>
      </w:r>
      <w:r>
        <w:rPr>
          <w:rFonts w:ascii="微软雅黑" w:hAnsi="微软雅黑" w:cs="Times New Roman" w:eastAsia="宋体"/>
          <w:color w:val="000000"/>
          <w:kern w:val="0"/>
          <w:sz w:val="24"/>
          <w:szCs w:val="24"/>
          <w:lang w:val="zh-CN"/>
        </w:rPr>
        <w:t>执行完后回到现行程序，再按响应优先顺序先进入中断服务程序</w:t>
      </w:r>
      <w:r>
        <w:rPr>
          <w:rFonts w:ascii="微软雅黑" w:eastAsia="宋体" w:hAnsi="微软雅黑" w:cs="宋体" w:hint="eastAsia"/>
          <w:color w:val="000000"/>
          <w:kern w:val="0"/>
          <w:sz w:val="24"/>
          <w:szCs w:val="24"/>
          <w:lang w:val="zh-CN"/>
        </w:rPr>
        <w:t>④</w:t>
      </w:r>
      <w:r>
        <w:rPr>
          <w:rFonts w:ascii="微软雅黑" w:hAnsi="微软雅黑" w:cs="Times New Roman" w:eastAsia="宋体"/>
          <w:color w:val="000000"/>
          <w:kern w:val="0"/>
          <w:sz w:val="24"/>
          <w:szCs w:val="24"/>
          <w:lang w:val="zh-CN"/>
        </w:rPr>
        <w:t>。由于中断请求的处理优先级，高于中断</w:t>
      </w:r>
      <w:r>
        <w:rPr>
          <w:rFonts w:ascii="微软雅黑" w:eastAsia="宋体" w:hAnsi="微软雅黑" w:cs="宋体" w:hint="eastAsia"/>
          <w:color w:val="000000"/>
          <w:kern w:val="0"/>
          <w:sz w:val="24"/>
          <w:szCs w:val="24"/>
          <w:lang w:val="zh-CN"/>
        </w:rPr>
        <w:t>④</w:t>
      </w:r>
      <w:r>
        <w:rPr>
          <w:rFonts w:ascii="微软雅黑" w:hAnsi="微软雅黑" w:cs="Times New Roman" w:eastAsia="宋体"/>
          <w:color w:val="000000"/>
          <w:kern w:val="0"/>
          <w:sz w:val="24"/>
          <w:szCs w:val="24"/>
          <w:lang w:val="zh-CN"/>
        </w:rPr>
        <w:t>，因此中断</w:t>
      </w:r>
      <w:r>
        <w:rPr>
          <w:rFonts w:ascii="微软雅黑" w:eastAsia="宋体" w:hAnsi="微软雅黑" w:cs="宋体" w:hint="eastAsia"/>
          <w:color w:val="000000"/>
          <w:kern w:val="0"/>
          <w:sz w:val="24"/>
          <w:szCs w:val="24"/>
          <w:lang w:val="zh-CN"/>
        </w:rPr>
        <w:t>⑤</w:t>
      </w:r>
      <w:r>
        <w:rPr>
          <w:rFonts w:ascii="微软雅黑" w:hAnsi="微软雅黑" w:cs="Times New Roman" w:eastAsia="宋体"/>
          <w:color w:val="000000"/>
          <w:kern w:val="0"/>
          <w:sz w:val="24"/>
          <w:szCs w:val="24"/>
          <w:lang w:val="zh-CN"/>
        </w:rPr>
        <w:t>被打断，进入中断服务程序</w:t>
      </w:r>
      <w:r>
        <w:rPr>
          <w:rFonts w:ascii="微软雅黑" w:eastAsia="宋体" w:hAnsi="微软雅黑" w:cs="宋体" w:hint="eastAsia"/>
          <w:color w:val="000000"/>
          <w:kern w:val="0"/>
          <w:sz w:val="24"/>
          <w:szCs w:val="24"/>
          <w:lang w:val="zh-CN"/>
        </w:rPr>
        <w:t>③</w:t>
      </w:r>
      <w:r>
        <w:rPr>
          <w:rFonts w:ascii="微软雅黑" w:hAnsi="微软雅黑" w:cs="Times New Roman" w:eastAsia="宋体"/>
          <w:color w:val="000000"/>
          <w:kern w:val="0"/>
          <w:sz w:val="24"/>
          <w:szCs w:val="24"/>
          <w:lang w:val="zh-CN"/>
        </w:rPr>
        <w:t>。当处理中断</w:t>
      </w:r>
      <w:r>
        <w:rPr>
          <w:rFonts w:ascii="微软雅黑" w:eastAsia="宋体" w:hAnsi="微软雅黑" w:cs="宋体" w:hint="eastAsia"/>
          <w:color w:val="000000"/>
          <w:kern w:val="0"/>
          <w:sz w:val="24"/>
          <w:szCs w:val="24"/>
          <w:lang w:val="zh-CN"/>
        </w:rPr>
        <w:t>③</w:t>
      </w:r>
      <w:r>
        <w:rPr>
          <w:rFonts w:ascii="微软雅黑" w:hAnsi="微软雅黑" w:cs="Times New Roman" w:eastAsia="宋体"/>
          <w:color w:val="000000"/>
          <w:kern w:val="0"/>
          <w:sz w:val="24"/>
          <w:szCs w:val="24"/>
          <w:lang w:val="zh-CN"/>
        </w:rPr>
        <w:t>的过程中又有一个中断请求</w:t>
      </w:r>
      <w:r>
        <w:rPr>
          <w:rFonts w:ascii="微软雅黑" w:eastAsia="宋体" w:hAnsi="微软雅黑" w:cs="宋体" w:hint="eastAsia"/>
          <w:color w:val="000000"/>
          <w:kern w:val="0"/>
          <w:sz w:val="24"/>
          <w:szCs w:val="24"/>
          <w:lang w:val="zh-CN"/>
        </w:rPr>
        <w:t>②</w:t>
      </w:r>
      <w:r>
        <w:rPr>
          <w:rFonts w:ascii="微软雅黑" w:hAnsi="微软雅黑" w:cs="Times New Roman" w:eastAsia="宋体"/>
          <w:color w:val="000000"/>
          <w:kern w:val="0"/>
          <w:sz w:val="24"/>
          <w:szCs w:val="24"/>
          <w:lang w:val="zh-CN"/>
        </w:rPr>
        <w:t>到达，由于</w:t>
      </w:r>
      <w:r>
        <w:rPr>
          <w:rFonts w:ascii="微软雅黑" w:eastAsia="宋体" w:hAnsi="微软雅黑" w:cs="宋体" w:hint="eastAsia"/>
          <w:color w:val="000000"/>
          <w:kern w:val="0"/>
          <w:sz w:val="24"/>
          <w:szCs w:val="24"/>
          <w:lang w:val="zh-CN"/>
        </w:rPr>
        <w:t>②</w:t>
      </w:r>
      <w:r>
        <w:rPr>
          <w:rFonts w:ascii="微软雅黑" w:hAnsi="微软雅黑" w:cs="Times New Roman" w:eastAsia="宋体"/>
          <w:color w:val="000000"/>
          <w:kern w:val="0"/>
          <w:sz w:val="24"/>
          <w:szCs w:val="24"/>
          <w:lang w:val="zh-CN"/>
        </w:rPr>
        <w:t>的优先级低于中断</w:t>
      </w:r>
      <w:r>
        <w:rPr>
          <w:rFonts w:ascii="微软雅黑" w:hAnsi="微软雅黑" w:cs="Times New Roman" w:eastAsia="宋体"/>
          <w:color w:val="000000"/>
          <w:kern w:val="0"/>
          <w:sz w:val="24"/>
          <w:szCs w:val="24"/>
          <w:lang w:val="zh-CN"/>
        </w:rPr>
        <w:t>8</w:t>
      </w:r>
      <w:r>
        <w:rPr>
          <w:rFonts w:ascii="微软雅黑" w:hAnsi="微软雅黑" w:cs="Times New Roman" w:eastAsia="宋体"/>
          <w:color w:val="000000"/>
          <w:kern w:val="0"/>
          <w:sz w:val="24"/>
          <w:szCs w:val="24"/>
          <w:lang w:val="zh-CN"/>
        </w:rPr>
        <w:t>，因此中断服务程序</w:t>
      </w:r>
      <w:r>
        <w:rPr>
          <w:rFonts w:ascii="微软雅黑" w:eastAsia="宋体" w:hAnsi="微软雅黑" w:cs="宋体" w:hint="eastAsia"/>
          <w:color w:val="000000"/>
          <w:kern w:val="0"/>
          <w:sz w:val="24"/>
          <w:szCs w:val="24"/>
          <w:lang w:val="zh-CN"/>
        </w:rPr>
        <w:t>③</w:t>
      </w:r>
      <w:r>
        <w:rPr>
          <w:rFonts w:ascii="微软雅黑" w:hAnsi="微软雅黑" w:cs="Times New Roman" w:eastAsia="宋体"/>
          <w:color w:val="000000"/>
          <w:kern w:val="0"/>
          <w:sz w:val="24"/>
          <w:szCs w:val="24"/>
          <w:lang w:val="zh-CN"/>
        </w:rPr>
        <w:t>可继续执行。中断</w:t>
      </w:r>
      <w:r>
        <w:rPr>
          <w:rFonts w:ascii="微软雅黑" w:hAnsi="微软雅黑" w:cs="Times New Roman" w:eastAsia="宋体"/>
          <w:color w:val="000000"/>
          <w:kern w:val="0"/>
          <w:sz w:val="24"/>
          <w:szCs w:val="24"/>
          <w:lang w:val="zh-CN"/>
        </w:rPr>
        <w:t>8</w:t>
      </w:r>
      <w:r>
        <w:rPr>
          <w:rFonts w:ascii="微软雅黑" w:hAnsi="微软雅黑" w:cs="Times New Roman" w:eastAsia="宋体"/>
          <w:color w:val="000000"/>
          <w:kern w:val="0"/>
          <w:sz w:val="24"/>
          <w:szCs w:val="24"/>
          <w:lang w:val="zh-CN"/>
        </w:rPr>
        <w:t>执行完后问到被打断的中断</w:t>
      </w:r>
      <w:r>
        <w:rPr>
          <w:rFonts w:ascii="微软雅黑" w:eastAsia="宋体" w:hAnsi="微软雅黑" w:cs="宋体" w:hint="eastAsia"/>
          <w:color w:val="000000"/>
          <w:kern w:val="0"/>
          <w:sz w:val="24"/>
          <w:szCs w:val="24"/>
          <w:lang w:val="zh-CN"/>
        </w:rPr>
        <w:t>⑤</w:t>
      </w:r>
      <w:r>
        <w:rPr>
          <w:rFonts w:ascii="微软雅黑" w:hAnsi="微软雅黑" w:cs="Times New Roman" w:eastAsia="宋体"/>
          <w:color w:val="000000"/>
          <w:kern w:val="0"/>
          <w:sz w:val="24"/>
          <w:szCs w:val="24"/>
          <w:lang w:val="zh-CN"/>
        </w:rPr>
        <w:t>，但中断</w:t>
      </w:r>
      <w:r>
        <w:rPr>
          <w:rFonts w:ascii="微软雅黑" w:eastAsia="宋体" w:hAnsi="微软雅黑" w:cs="宋体" w:hint="eastAsia"/>
          <w:color w:val="000000"/>
          <w:kern w:val="0"/>
          <w:sz w:val="24"/>
          <w:szCs w:val="24"/>
          <w:lang w:val="zh-CN"/>
        </w:rPr>
        <w:t>③</w:t>
      </w:r>
      <w:r>
        <w:rPr>
          <w:rFonts w:ascii="微软雅黑" w:hAnsi="微软雅黑" w:cs="Times New Roman" w:eastAsia="宋体"/>
          <w:color w:val="000000"/>
          <w:kern w:val="0"/>
          <w:sz w:val="24"/>
          <w:szCs w:val="24"/>
          <w:lang w:val="zh-CN"/>
        </w:rPr>
        <w:t>又被中断请求</w:t>
      </w:r>
      <w:r>
        <w:rPr>
          <w:rFonts w:ascii="微软雅黑" w:eastAsia="宋体" w:hAnsi="微软雅黑" w:cs="宋体" w:hint="eastAsia"/>
          <w:color w:val="000000"/>
          <w:kern w:val="0"/>
          <w:sz w:val="24"/>
          <w:szCs w:val="24"/>
          <w:lang w:val="zh-CN"/>
        </w:rPr>
        <w:t>②</w:t>
      </w:r>
      <w:r>
        <w:rPr>
          <w:rFonts w:ascii="微软雅黑" w:hAnsi="微软雅黑" w:cs="Times New Roman" w:eastAsia="宋体"/>
          <w:color w:val="000000"/>
          <w:kern w:val="0"/>
          <w:sz w:val="24"/>
          <w:szCs w:val="24"/>
          <w:lang w:val="zh-CN"/>
        </w:rPr>
        <w:t>打断，而进入中断服务程序</w:t>
      </w:r>
      <w:r>
        <w:rPr>
          <w:rFonts w:ascii="微软雅黑" w:eastAsia="宋体" w:hAnsi="微软雅黑" w:cs="宋体" w:hint="eastAsia"/>
          <w:color w:val="000000"/>
          <w:kern w:val="0"/>
          <w:sz w:val="24"/>
          <w:szCs w:val="24"/>
          <w:lang w:val="zh-CN"/>
        </w:rPr>
        <w:t>②</w:t>
      </w:r>
      <w:r>
        <w:rPr>
          <w:rFonts w:ascii="微软雅黑" w:hAnsi="微软雅黑" w:cs="Times New Roman" w:eastAsia="宋体"/>
          <w:color w:val="000000"/>
          <w:kern w:val="0"/>
          <w:sz w:val="24"/>
          <w:szCs w:val="24"/>
          <w:lang w:val="zh-CN"/>
        </w:rPr>
        <w:t>。中断</w:t>
      </w:r>
      <w:r>
        <w:rPr>
          <w:rFonts w:ascii="微软雅黑" w:eastAsia="宋体" w:hAnsi="微软雅黑" w:cs="宋体" w:hint="eastAsia"/>
          <w:color w:val="000000"/>
          <w:kern w:val="0"/>
          <w:sz w:val="24"/>
          <w:szCs w:val="24"/>
          <w:lang w:val="zh-CN"/>
        </w:rPr>
        <w:t>②</w:t>
      </w:r>
      <w:r>
        <w:rPr>
          <w:rFonts w:ascii="微软雅黑" w:hAnsi="微软雅黑" w:cs="Times New Roman" w:eastAsia="宋体"/>
          <w:color w:val="000000"/>
          <w:kern w:val="0"/>
          <w:sz w:val="24"/>
          <w:szCs w:val="24"/>
          <w:lang w:val="zh-CN"/>
        </w:rPr>
        <w:t>执行完后才回到中断</w:t>
      </w:r>
      <w:r>
        <w:rPr>
          <w:rFonts w:ascii="微软雅黑" w:eastAsia="宋体" w:hAnsi="微软雅黑" w:cs="宋体" w:hint="eastAsia"/>
          <w:color w:val="000000"/>
          <w:kern w:val="0"/>
          <w:sz w:val="24"/>
          <w:szCs w:val="24"/>
          <w:lang w:val="zh-CN"/>
        </w:rPr>
        <w:t>⑤</w:t>
      </w:r>
      <w:r>
        <w:rPr>
          <w:rFonts w:ascii="微软雅黑" w:hAnsi="微软雅黑" w:cs="Times New Roman" w:eastAsia="宋体"/>
          <w:color w:val="000000"/>
          <w:kern w:val="0"/>
          <w:sz w:val="24"/>
          <w:szCs w:val="24"/>
          <w:lang w:val="zh-CN"/>
        </w:rPr>
        <w:t>，中断</w:t>
      </w:r>
      <w:r>
        <w:rPr>
          <w:rFonts w:ascii="微软雅黑" w:eastAsia="宋体" w:hAnsi="微软雅黑" w:cs="宋体" w:hint="eastAsia"/>
          <w:color w:val="000000"/>
          <w:kern w:val="0"/>
          <w:sz w:val="24"/>
          <w:szCs w:val="24"/>
          <w:lang w:val="zh-CN"/>
        </w:rPr>
        <w:t>⑤</w:t>
      </w:r>
      <w:r>
        <w:rPr>
          <w:rFonts w:ascii="微软雅黑" w:hAnsi="微软雅黑" w:cs="Times New Roman" w:eastAsia="宋体"/>
          <w:color w:val="000000"/>
          <w:kern w:val="0"/>
          <w:sz w:val="24"/>
          <w:szCs w:val="24"/>
          <w:lang w:val="zh-CN"/>
        </w:rPr>
        <w:t>执行完后回到现行程序，再按响应优先顺序进入中断服务程序</w:t>
      </w:r>
      <w:r>
        <w:rPr>
          <w:rFonts w:ascii="微软雅黑" w:eastAsia="宋体" w:hAnsi="微软雅黑" w:cs="宋体"/>
          <w:color w:val="000000"/>
          <w:kern w:val="0"/>
          <w:sz w:val="24"/>
          <w:szCs w:val="24"/>
          <w:lang w:val="zh-CN"/>
        </w:rPr>
        <w:fldChar w:fldCharType="begin"/>
      </w:r>
      <w:r>
        <w:rPr>
          <w:rFonts w:ascii="微软雅黑" w:eastAsia="宋体" w:hAnsi="微软雅黑" w:cs="宋体"/>
          <w:color w:val="000000"/>
          <w:kern w:val="0"/>
          <w:sz w:val="24"/>
          <w:szCs w:val="24"/>
          <w:lang w:val="zh-CN"/>
        </w:rPr>
        <w:instrText xml:space="preserve"> </w:instrText>
      </w:r>
      <w:r>
        <w:rPr>
          <w:rFonts w:ascii="微软雅黑" w:eastAsia="宋体" w:hAnsi="微软雅黑" w:cs="宋体" w:hint="eastAsia"/>
          <w:color w:val="000000"/>
          <w:kern w:val="0"/>
          <w:sz w:val="24"/>
          <w:szCs w:val="24"/>
          <w:lang w:val="zh-CN"/>
        </w:rPr>
        <w:instrText>= 7 \* GB3</w:instrText>
      </w:r>
      <w:r>
        <w:rPr>
          <w:rFonts w:ascii="微软雅黑" w:eastAsia="宋体" w:hAnsi="微软雅黑" w:cs="宋体"/>
          <w:color w:val="000000"/>
          <w:kern w:val="0"/>
          <w:sz w:val="24"/>
          <w:szCs w:val="24"/>
          <w:lang w:val="zh-CN"/>
        </w:rPr>
        <w:instrText xml:space="preserve"> </w:instrText>
      </w:r>
      <w:r>
        <w:rPr>
          <w:rFonts w:ascii="微软雅黑" w:eastAsia="宋体" w:hAnsi="微软雅黑" w:cs="宋体"/>
          <w:color w:val="000000"/>
          <w:kern w:val="0"/>
          <w:sz w:val="24"/>
          <w:szCs w:val="24"/>
          <w:lang w:val="zh-CN"/>
        </w:rPr>
        <w:fldChar w:fldCharType="separate"/>
      </w:r>
      <w:r>
        <w:rPr>
          <w:rFonts w:ascii="微软雅黑" w:eastAsia="宋体" w:hAnsi="微软雅黑" w:cs="宋体" w:hint="eastAsia"/>
          <w:noProof/>
          <w:color w:val="000000"/>
          <w:kern w:val="0"/>
          <w:sz w:val="24"/>
          <w:szCs w:val="24"/>
          <w:lang w:val="zh-CN"/>
        </w:rPr>
        <w:t>⑦</w:t>
      </w:r>
      <w:r>
        <w:rPr>
          <w:rFonts w:ascii="微软雅黑" w:eastAsia="宋体" w:hAnsi="微软雅黑" w:cs="宋体"/>
          <w:color w:val="000000"/>
          <w:kern w:val="0"/>
          <w:sz w:val="24"/>
          <w:szCs w:val="24"/>
          <w:lang w:val="zh-CN"/>
        </w:rPr>
        <w:fldChar w:fldCharType="end"/>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lastRenderedPageBreak/>
        <w:t>中断</w:t>
      </w:r>
      <w:r>
        <w:rPr>
          <w:rFonts w:ascii="微软雅黑" w:eastAsia="宋体" w:hAnsi="微软雅黑" w:cs="宋体"/>
          <w:color w:val="000000"/>
          <w:kern w:val="0"/>
          <w:sz w:val="24"/>
          <w:szCs w:val="24"/>
          <w:lang w:val="zh-CN"/>
        </w:rPr>
        <w:fldChar w:fldCharType="begin"/>
      </w:r>
      <w:r>
        <w:rPr>
          <w:rFonts w:ascii="微软雅黑" w:eastAsia="宋体" w:hAnsi="微软雅黑" w:cs="宋体"/>
          <w:color w:val="000000"/>
          <w:kern w:val="0"/>
          <w:sz w:val="24"/>
          <w:szCs w:val="24"/>
          <w:lang w:val="zh-CN"/>
        </w:rPr>
        <w:instrText xml:space="preserve"> </w:instrText>
      </w:r>
      <w:r>
        <w:rPr>
          <w:rFonts w:ascii="微软雅黑" w:eastAsia="宋体" w:hAnsi="微软雅黑" w:cs="宋体" w:hint="eastAsia"/>
          <w:color w:val="000000"/>
          <w:kern w:val="0"/>
          <w:sz w:val="24"/>
          <w:szCs w:val="24"/>
          <w:lang w:val="zh-CN"/>
        </w:rPr>
        <w:instrText>= 7 \* GB3</w:instrText>
      </w:r>
      <w:r>
        <w:rPr>
          <w:rFonts w:ascii="微软雅黑" w:eastAsia="宋体" w:hAnsi="微软雅黑" w:cs="宋体"/>
          <w:color w:val="000000"/>
          <w:kern w:val="0"/>
          <w:sz w:val="24"/>
          <w:szCs w:val="24"/>
          <w:lang w:val="zh-CN"/>
        </w:rPr>
        <w:instrText xml:space="preserve"> </w:instrText>
      </w:r>
      <w:r>
        <w:rPr>
          <w:rFonts w:ascii="微软雅黑" w:eastAsia="宋体" w:hAnsi="微软雅黑" w:cs="宋体"/>
          <w:color w:val="000000"/>
          <w:kern w:val="0"/>
          <w:sz w:val="24"/>
          <w:szCs w:val="24"/>
          <w:lang w:val="zh-CN"/>
        </w:rPr>
        <w:fldChar w:fldCharType="separate"/>
      </w:r>
      <w:r>
        <w:rPr>
          <w:rFonts w:ascii="微软雅黑" w:eastAsia="宋体" w:hAnsi="微软雅黑" w:cs="宋体" w:hint="eastAsia"/>
          <w:noProof/>
          <w:color w:val="000000"/>
          <w:kern w:val="0"/>
          <w:sz w:val="24"/>
          <w:szCs w:val="24"/>
          <w:lang w:val="zh-CN"/>
        </w:rPr>
        <w:t>⑦</w:t>
      </w:r>
      <w:r>
        <w:rPr>
          <w:rFonts w:ascii="微软雅黑" w:eastAsia="宋体" w:hAnsi="微软雅黑" w:cs="宋体"/>
          <w:color w:val="000000"/>
          <w:kern w:val="0"/>
          <w:sz w:val="24"/>
          <w:szCs w:val="24"/>
          <w:lang w:val="zh-CN"/>
        </w:rPr>
        <w:fldChar w:fldCharType="end"/>
      </w:r>
      <w:r>
        <w:rPr>
          <w:rFonts w:ascii="微软雅黑" w:hAnsi="微软雅黑" w:cs="Times New Roman" w:eastAsia="宋体"/>
          <w:color w:val="000000"/>
          <w:kern w:val="0"/>
          <w:sz w:val="24"/>
          <w:szCs w:val="24"/>
          <w:lang w:val="zh-CN"/>
        </w:rPr>
        <w:t>执行完后回到现行程序，整个中断处理完毕。</w:t>
      </w:r>
    </w:p>
    <w:p w14:paraId="2D31BC07" w14:textId="6AD46CD2" w:rsidR="004D2990" w:rsidRDefault="004D2990" w:rsidP="004D2990">
      <w:pPr>
        <w:autoSpaceDE w:val="0"/>
        <w:autoSpaceDN w:val="0"/>
        <w:adjustRightInd w:val="0"/>
        <w:spacing w:line="400" w:lineRule="exact"/>
        <w:rPr>
          <w:rFonts w:ascii="Times New Roman" w:hAnsi="Times New Roman" w:cs="Times New Roman"/>
          <w:kern w:val="0"/>
          <w:sz w:val="24"/>
          <w:szCs w:val="24"/>
          <w:lang w:val="zh-CN"/>
        </w:rPr>
      </w:pPr>
    </w:p>
    <w:p w14:paraId="5F921461" w14:textId="77777777" w:rsidR="004D2990" w:rsidRDefault="004D2990" w:rsidP="00975F5D"/>
    <w:p w14:paraId="6CC333EF" w14:textId="1280B661" w:rsidR="00337E53" w:rsidRDefault="00701300">
      <w:pPr>
        <w:rPr>
          <w:rFonts w:ascii="Times New Roman" w:hAnsi="Times New Roman" w:cs="Times New Roman"/>
          <w:kern w:val="0"/>
          <w:sz w:val="24"/>
          <w:szCs w:val="24"/>
          <w:lang w:val="zh-CN"/>
        </w:rPr>
      </w:pPr>
      <w:bookmarkStart w:id="78" w:name="_GoBack"/>
      <w:bookmarkEnd w:id="78"/>
      <w:r>
        <w:rPr>
          <w:rFonts w:ascii="微软雅黑" w:hAnsi="微软雅黑" w:cs="Times New Roman" w:hint="eastAsia" w:eastAsia="宋体"/>
          <w:color w:val="000000"/>
          <w:kern w:val="0"/>
          <w:sz w:val="24"/>
          <w:szCs w:val="24"/>
          <w:lang w:val="zh-CN"/>
        </w:rPr>
        <w:t>38</w:t>
      </w:r>
      <w:r>
        <w:rPr>
          <w:rFonts w:ascii="微软雅黑" w:hAnsi="微软雅黑" w:cs="Times New Roman" w:hint="eastAsia" w:eastAsia="宋体"/>
          <w:color w:val="000000"/>
          <w:kern w:val="0"/>
          <w:sz w:val="24"/>
          <w:szCs w:val="24"/>
          <w:lang w:val="zh-CN"/>
        </w:rPr>
        <w:t>、</w:t>
      </w:r>
      <w:r w:rsidR="00C2666D">
        <w:rPr>
          <w:rFonts w:ascii="微软雅黑" w:hAnsi="微软雅黑" w:cs="Times New Roman" w:eastAsia="宋体"/>
          <w:color w:val="000000"/>
          <w:kern w:val="0"/>
          <w:sz w:val="24"/>
          <w:szCs w:val="24"/>
          <w:lang w:val="zh-CN"/>
        </w:rPr>
        <w:t>解析：所需芯片总数（</w:t>
      </w:r>
      <w:r w:rsidR="00C2666D">
        <w:rPr>
          <w:rFonts w:ascii="微软雅黑" w:hAnsi="微软雅黑" w:cs="Times New Roman" w:eastAsia="宋体"/>
          <w:color w:val="000000"/>
          <w:kern w:val="0"/>
          <w:sz w:val="24"/>
          <w:szCs w:val="24"/>
          <w:lang w:val="zh-CN"/>
        </w:rPr>
        <w:t>64K×32</w:t>
      </w:r>
      <w:r w:rsidR="00C2666D">
        <w:rPr>
          <w:rFonts w:ascii="微软雅黑" w:hAnsi="微软雅黑" w:cs="Times New Roman" w:eastAsia="宋体"/>
          <w:color w:val="000000"/>
          <w:kern w:val="0"/>
          <w:sz w:val="24"/>
          <w:szCs w:val="24"/>
          <w:lang w:val="zh-CN"/>
        </w:rPr>
        <w:t>）</w:t>
      </w:r>
      <w:r w:rsidR="00C2666D">
        <w:rPr>
          <w:rFonts w:ascii="微软雅黑" w:hAnsi="微软雅黑" w:cs="Times New Roman" w:eastAsia="宋体"/>
          <w:color w:val="000000"/>
          <w:kern w:val="0"/>
          <w:sz w:val="24"/>
          <w:szCs w:val="24"/>
          <w:lang w:val="zh-CN"/>
        </w:rPr>
        <w:t>/</w:t>
      </w:r>
      <w:r w:rsidR="00C2666D">
        <w:rPr>
          <w:rFonts w:ascii="微软雅黑" w:hAnsi="微软雅黑" w:cs="Times New Roman" w:eastAsia="宋体"/>
          <w:color w:val="000000"/>
          <w:kern w:val="0"/>
          <w:sz w:val="24"/>
          <w:szCs w:val="24"/>
          <w:lang w:val="zh-CN"/>
        </w:rPr>
        <w:t>（</w:t>
      </w:r>
      <w:r w:rsidR="00C2666D">
        <w:rPr>
          <w:rFonts w:ascii="微软雅黑" w:hAnsi="微软雅黑" w:cs="Times New Roman" w:eastAsia="宋体"/>
          <w:color w:val="000000"/>
          <w:kern w:val="0"/>
          <w:sz w:val="24"/>
          <w:szCs w:val="24"/>
          <w:lang w:val="zh-CN"/>
        </w:rPr>
        <w:t>16K×16</w:t>
      </w:r>
      <w:r w:rsidR="00C2666D">
        <w:rPr>
          <w:rFonts w:ascii="微软雅黑" w:hAnsi="微软雅黑" w:cs="Times New Roman" w:eastAsia="宋体"/>
          <w:color w:val="000000"/>
          <w:kern w:val="0"/>
          <w:sz w:val="24"/>
          <w:szCs w:val="24"/>
          <w:lang w:val="zh-CN"/>
        </w:rPr>
        <w:t>）</w:t>
      </w:r>
      <w:r w:rsidR="00C2666D">
        <w:rPr>
          <w:rFonts w:ascii="微软雅黑" w:hAnsi="微软雅黑" w:cs="Times New Roman" w:eastAsia="宋体"/>
          <w:color w:val="000000"/>
          <w:kern w:val="0"/>
          <w:sz w:val="24"/>
          <w:szCs w:val="24"/>
          <w:lang w:val="zh-CN"/>
        </w:rPr>
        <w:t>=8</w:t>
      </w:r>
      <w:r w:rsidR="00C2666D">
        <w:rPr>
          <w:rFonts w:ascii="微软雅黑" w:hAnsi="微软雅黑" w:cs="Times New Roman" w:eastAsia="宋体"/>
          <w:color w:val="000000"/>
          <w:kern w:val="0"/>
          <w:sz w:val="24"/>
          <w:szCs w:val="24"/>
          <w:lang w:val="zh-CN"/>
        </w:rPr>
        <w:t>片，因此存储器可分为</w:t>
      </w:r>
      <w:r w:rsidR="00C2666D">
        <w:rPr>
          <w:rFonts w:ascii="微软雅黑" w:hAnsi="微软雅黑" w:cs="Times New Roman" w:eastAsia="宋体"/>
          <w:color w:val="000000"/>
          <w:kern w:val="0"/>
          <w:sz w:val="24"/>
          <w:szCs w:val="24"/>
          <w:lang w:val="zh-CN"/>
        </w:rPr>
        <w:t>4</w:t>
      </w:r>
      <w:r w:rsidR="00C2666D">
        <w:rPr>
          <w:rFonts w:ascii="微软雅黑" w:hAnsi="微软雅黑" w:cs="Times New Roman" w:eastAsia="宋体"/>
          <w:color w:val="000000"/>
          <w:kern w:val="0"/>
          <w:sz w:val="24"/>
          <w:szCs w:val="24"/>
          <w:lang w:val="zh-CN"/>
        </w:rPr>
        <w:t>个模块（图中用椭圆标示出来了），每个模块</w:t>
      </w:r>
      <w:r w:rsidR="00C2666D">
        <w:rPr>
          <w:rFonts w:ascii="微软雅黑" w:hAnsi="微软雅黑" w:cs="Times New Roman" w:eastAsia="宋体"/>
          <w:color w:val="000000"/>
          <w:kern w:val="0"/>
          <w:sz w:val="24"/>
          <w:szCs w:val="24"/>
          <w:lang w:val="zh-CN"/>
        </w:rPr>
        <w:t>16K×32</w:t>
      </w:r>
      <w:r w:rsidR="00C2666D">
        <w:rPr>
          <w:rFonts w:ascii="微软雅黑" w:hAnsi="微软雅黑" w:cs="Times New Roman" w:eastAsia="宋体"/>
          <w:color w:val="000000"/>
          <w:kern w:val="0"/>
          <w:sz w:val="24"/>
          <w:szCs w:val="24"/>
          <w:lang w:val="zh-CN"/>
        </w:rPr>
        <w:t>位，各模块通过</w:t>
      </w:r>
      <w:r w:rsidR="00C2666D">
        <w:rPr>
          <w:rFonts w:ascii="微软雅黑" w:hAnsi="微软雅黑" w:cs="Times New Roman" w:eastAsia="宋体"/>
          <w:color w:val="000000"/>
          <w:kern w:val="0"/>
          <w:sz w:val="24"/>
          <w:szCs w:val="24"/>
          <w:lang w:val="zh-CN"/>
        </w:rPr>
        <w:t>A15</w:t>
      </w:r>
      <w:r w:rsidR="00C2666D">
        <w:rPr>
          <w:rFonts w:ascii="微软雅黑" w:hAnsi="微软雅黑" w:cs="Times New Roman" w:eastAsia="宋体"/>
          <w:color w:val="000000"/>
          <w:kern w:val="0"/>
          <w:sz w:val="24"/>
          <w:szCs w:val="24"/>
          <w:lang w:val="zh-CN"/>
        </w:rPr>
        <w:t>、</w:t>
      </w:r>
      <w:r w:rsidR="00C2666D">
        <w:rPr>
          <w:rFonts w:ascii="微软雅黑" w:hAnsi="微软雅黑" w:cs="Times New Roman" w:eastAsia="宋体"/>
          <w:color w:val="000000"/>
          <w:kern w:val="0"/>
          <w:sz w:val="24"/>
          <w:szCs w:val="24"/>
          <w:lang w:val="zh-CN"/>
        </w:rPr>
        <w:t>A14</w:t>
      </w:r>
      <w:r w:rsidR="00C2666D">
        <w:rPr>
          <w:rFonts w:ascii="微软雅黑" w:hAnsi="微软雅黑" w:cs="Times New Roman" w:eastAsia="宋体"/>
          <w:color w:val="000000"/>
          <w:kern w:val="0"/>
          <w:sz w:val="24"/>
          <w:szCs w:val="24"/>
          <w:lang w:val="zh-CN"/>
        </w:rPr>
        <w:t>进行</w:t>
      </w:r>
      <w:r w:rsidR="00C2666D">
        <w:rPr>
          <w:rFonts w:ascii="微软雅黑" w:hAnsi="微软雅黑" w:cs="Times New Roman" w:eastAsia="宋体"/>
          <w:color w:val="000000"/>
          <w:kern w:val="0"/>
          <w:sz w:val="24"/>
          <w:szCs w:val="24"/>
          <w:lang w:val="zh-CN"/>
        </w:rPr>
        <w:t>2-4</w:t>
      </w:r>
      <w:r w:rsidR="00C2666D">
        <w:rPr>
          <w:rFonts w:ascii="微软雅黑" w:hAnsi="微软雅黑" w:cs="Times New Roman" w:eastAsia="宋体"/>
          <w:color w:val="000000"/>
          <w:kern w:val="0"/>
          <w:sz w:val="24"/>
          <w:szCs w:val="24"/>
          <w:lang w:val="zh-CN"/>
        </w:rPr>
        <w:t>译码</w:t>
      </w:r>
    </w:p>
    <w:p w14:paraId="4BE5BB28" w14:textId="2CBA4FBC" w:rsidR="00854989" w:rsidRDefault="00854989">
      <w:r>
        <w:rPr>
          <w:rFonts w:ascii="微软雅黑" w:hAnsi="微软雅黑" w:eastAsia="宋体"/>
          <w:noProof/>
          <w:color w:val="000000"/>
        </w:rPr>
        <w:drawing>
          <wp:inline distT="0" distB="0" distL="0" distR="0" wp14:anchorId="7B0B0EFC" wp14:editId="6E6E836E">
            <wp:extent cx="5885143" cy="4067175"/>
            <wp:effectExtent l="0" t="0" r="190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5879" cy="4088416"/>
                    </a:xfrm>
                    <a:prstGeom prst="rect">
                      <a:avLst/>
                    </a:prstGeom>
                    <a:noFill/>
                    <a:ln>
                      <a:noFill/>
                    </a:ln>
                  </pic:spPr>
                </pic:pic>
              </a:graphicData>
            </a:graphic>
          </wp:inline>
        </w:drawing>
      </w:r>
    </w:p>
    <w:p w14:paraId="0291B82A" w14:textId="2B52E712" w:rsidR="00854989" w:rsidRDefault="00854989"/>
    <w:p w14:paraId="26775FC8" w14:textId="77777777" w:rsidR="00854989" w:rsidRDefault="00854989"/>
    <w:p w14:paraId="639BAE68" w14:textId="35332DC0" w:rsidR="0007281D" w:rsidRDefault="006829C1" w:rsidP="0007281D">
      <w:pPr>
        <w:autoSpaceDE w:val="0"/>
        <w:autoSpaceDN w:val="0"/>
        <w:adjustRightInd w:val="0"/>
        <w:spacing w:line="400" w:lineRule="exact"/>
        <w:rPr>
          <w:rFonts w:ascii="Times New Roman" w:hAnsi="Times New Roman" w:cs="Times New Roman"/>
          <w:kern w:val="0"/>
          <w:sz w:val="24"/>
          <w:szCs w:val="24"/>
          <w:lang w:val="zh-CN"/>
        </w:rPr>
      </w:pPr>
      <w:bookmarkStart w:id="79" w:name="_GoBack"/>
      <w:bookmarkEnd w:id="79"/>
      <w:r>
        <w:rPr>
          <w:rFonts w:ascii="微软雅黑" w:hAnsi="微软雅黑" w:cs="Times New Roman" w:hint="eastAsia" w:eastAsia="宋体"/>
          <w:color w:val="000000"/>
          <w:kern w:val="0"/>
          <w:sz w:val="24"/>
          <w:szCs w:val="24"/>
          <w:lang w:val="zh-CN"/>
        </w:rPr>
        <w:t>39</w:t>
      </w:r>
      <w:r>
        <w:rPr>
          <w:rFonts w:ascii="微软雅黑" w:hAnsi="微软雅黑" w:cs="Times New Roman" w:hint="eastAsia" w:eastAsia="宋体"/>
          <w:color w:val="000000"/>
          <w:kern w:val="0"/>
          <w:sz w:val="24"/>
          <w:szCs w:val="24"/>
          <w:lang w:val="zh-CN"/>
        </w:rPr>
        <w:t>、</w:t>
      </w:r>
      <w:r w:rsidR="0007281D">
        <w:rPr>
          <w:rFonts w:ascii="微软雅黑" w:hAnsi="微软雅黑" w:cs="Times New Roman" w:eastAsia="宋体"/>
          <w:color w:val="000000"/>
          <w:kern w:val="0"/>
          <w:sz w:val="24"/>
          <w:szCs w:val="24"/>
          <w:lang w:val="zh-CN"/>
        </w:rPr>
        <w:t>解析：</w:t>
      </w:r>
    </w:p>
    <w:p w14:paraId="667EA6BE" w14:textId="77777777" w:rsidR="0007281D" w:rsidRDefault="0007281D" w:rsidP="0007281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直接寻址：由于直接寻址的有效地址</w:t>
      </w:r>
      <w:r>
        <w:rPr>
          <w:rFonts w:ascii="微软雅黑" w:hAnsi="微软雅黑" w:cs="Times New Roman" w:eastAsia="宋体"/>
          <w:color w:val="000000"/>
          <w:kern w:val="0"/>
          <w:sz w:val="24"/>
          <w:szCs w:val="24"/>
          <w:lang w:val="zh-CN"/>
        </w:rPr>
        <w:t>EA</w:t>
      </w:r>
      <w:r>
        <w:rPr>
          <w:rFonts w:ascii="微软雅黑" w:hAnsi="微软雅黑" w:cs="Times New Roman" w:eastAsia="宋体"/>
          <w:color w:val="000000"/>
          <w:kern w:val="0"/>
          <w:sz w:val="24"/>
          <w:szCs w:val="24"/>
          <w:lang w:val="zh-CN"/>
        </w:rPr>
        <w:t>为形式地址本身，因此直接寻址的有效地址为</w:t>
      </w:r>
      <w:r>
        <w:rPr>
          <w:rFonts w:ascii="微软雅黑" w:hAnsi="微软雅黑" w:cs="Times New Roman" w:eastAsia="宋体"/>
          <w:color w:val="000000"/>
          <w:kern w:val="0"/>
          <w:sz w:val="24"/>
          <w:szCs w:val="24"/>
          <w:lang w:val="zh-CN"/>
        </w:rPr>
        <w:t>300</w:t>
      </w:r>
      <w:r>
        <w:rPr>
          <w:rFonts w:ascii="微软雅黑" w:hAnsi="微软雅黑" w:cs="Times New Roman" w:eastAsia="宋体"/>
          <w:color w:val="000000"/>
          <w:kern w:val="0"/>
          <w:sz w:val="24"/>
          <w:szCs w:val="24"/>
          <w:lang w:val="zh-CN"/>
        </w:rPr>
        <w:t>，根据题目给出的表格可知，地址为</w:t>
      </w:r>
      <w:r>
        <w:rPr>
          <w:rFonts w:ascii="微软雅黑" w:hAnsi="微软雅黑" w:cs="Times New Roman" w:eastAsia="宋体"/>
          <w:color w:val="000000"/>
          <w:kern w:val="0"/>
          <w:sz w:val="24"/>
          <w:szCs w:val="24"/>
          <w:lang w:val="zh-CN"/>
        </w:rPr>
        <w:t>300</w:t>
      </w:r>
      <w:r>
        <w:rPr>
          <w:rFonts w:ascii="微软雅黑" w:hAnsi="微软雅黑" w:cs="Times New Roman" w:eastAsia="宋体"/>
          <w:color w:val="000000"/>
          <w:kern w:val="0"/>
          <w:sz w:val="24"/>
          <w:szCs w:val="24"/>
          <w:lang w:val="zh-CN"/>
        </w:rPr>
        <w:t>对应的内容为</w:t>
      </w:r>
      <w:r>
        <w:rPr>
          <w:rFonts w:ascii="微软雅黑" w:hAnsi="微软雅黑" w:cs="Times New Roman" w:eastAsia="宋体"/>
          <w:color w:val="000000"/>
          <w:kern w:val="0"/>
          <w:sz w:val="24"/>
          <w:szCs w:val="24"/>
          <w:lang w:val="zh-CN"/>
        </w:rPr>
        <w:t>400</w:t>
      </w:r>
      <w:r>
        <w:rPr>
          <w:rFonts w:ascii="微软雅黑" w:hAnsi="微软雅黑" w:cs="Times New Roman" w:eastAsia="宋体"/>
          <w:color w:val="000000"/>
          <w:kern w:val="0"/>
          <w:sz w:val="24"/>
          <w:szCs w:val="24"/>
          <w:lang w:val="zh-CN"/>
        </w:rPr>
        <w:t>。</w:t>
      </w:r>
    </w:p>
    <w:p w14:paraId="23CFB47F" w14:textId="77777777" w:rsidR="0007281D" w:rsidRDefault="0007281D" w:rsidP="0007281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间接寻址：间接寻址中根据形式地址寻找到的内容才是真正的有效地址，即根据存储器的内容</w:t>
      </w:r>
      <w:r>
        <w:rPr>
          <w:rFonts w:ascii="微软雅黑" w:hAnsi="微软雅黑" w:cs="Times New Roman" w:eastAsia="宋体"/>
          <w:color w:val="000000"/>
          <w:kern w:val="0"/>
          <w:sz w:val="24"/>
          <w:szCs w:val="24"/>
          <w:lang w:val="zh-CN"/>
        </w:rPr>
        <w:t>300</w:t>
      </w:r>
      <w:r>
        <w:rPr>
          <w:rFonts w:ascii="微软雅黑" w:hAnsi="微软雅黑" w:cs="Times New Roman" w:eastAsia="宋体"/>
          <w:color w:val="000000"/>
          <w:kern w:val="0"/>
          <w:sz w:val="24"/>
          <w:szCs w:val="24"/>
          <w:lang w:val="zh-CN"/>
        </w:rPr>
        <w:t>找到的</w:t>
      </w:r>
      <w:r>
        <w:rPr>
          <w:rFonts w:ascii="微软雅黑" w:hAnsi="微软雅黑" w:cs="Times New Roman" w:eastAsia="宋体"/>
          <w:color w:val="000000"/>
          <w:kern w:val="0"/>
          <w:sz w:val="24"/>
          <w:szCs w:val="24"/>
          <w:lang w:val="zh-CN"/>
        </w:rPr>
        <w:t>400</w:t>
      </w:r>
      <w:r>
        <w:rPr>
          <w:rFonts w:ascii="微软雅黑" w:hAnsi="微软雅黑" w:cs="Times New Roman" w:eastAsia="宋体"/>
          <w:color w:val="000000"/>
          <w:kern w:val="0"/>
          <w:sz w:val="24"/>
          <w:szCs w:val="24"/>
          <w:lang w:val="zh-CN"/>
        </w:rPr>
        <w:t>才是间接寻址的有效地址，故有效地址为</w:t>
      </w:r>
      <w:r>
        <w:rPr>
          <w:rFonts w:ascii="微软雅黑" w:hAnsi="微软雅黑" w:cs="Times New Roman" w:eastAsia="宋体"/>
          <w:color w:val="000000"/>
          <w:kern w:val="0"/>
          <w:sz w:val="24"/>
          <w:szCs w:val="24"/>
          <w:lang w:val="zh-CN"/>
        </w:rPr>
        <w:t>400</w:t>
      </w:r>
      <w:r>
        <w:rPr>
          <w:rFonts w:ascii="微软雅黑" w:hAnsi="微软雅黑" w:cs="Times New Roman" w:eastAsia="宋体"/>
          <w:color w:val="000000"/>
          <w:kern w:val="0"/>
          <w:sz w:val="24"/>
          <w:szCs w:val="24"/>
          <w:lang w:val="zh-CN"/>
        </w:rPr>
        <w:t>，地址为</w:t>
      </w:r>
      <w:r>
        <w:rPr>
          <w:rFonts w:ascii="微软雅黑" w:hAnsi="微软雅黑" w:cs="Times New Roman" w:eastAsia="宋体"/>
          <w:color w:val="000000"/>
          <w:kern w:val="0"/>
          <w:sz w:val="24"/>
          <w:szCs w:val="24"/>
          <w:lang w:val="zh-CN"/>
        </w:rPr>
        <w:t>400</w:t>
      </w:r>
      <w:r>
        <w:rPr>
          <w:rFonts w:ascii="微软雅黑" w:hAnsi="微软雅黑" w:cs="Times New Roman" w:eastAsia="宋体"/>
          <w:color w:val="000000"/>
          <w:kern w:val="0"/>
          <w:sz w:val="24"/>
          <w:szCs w:val="24"/>
          <w:lang w:val="zh-CN"/>
        </w:rPr>
        <w:t>对应的内容为</w:t>
      </w:r>
      <w:r>
        <w:rPr>
          <w:rFonts w:ascii="微软雅黑" w:hAnsi="微软雅黑" w:cs="Times New Roman" w:eastAsia="宋体"/>
          <w:color w:val="000000"/>
          <w:kern w:val="0"/>
          <w:sz w:val="24"/>
          <w:szCs w:val="24"/>
          <w:lang w:val="zh-CN"/>
        </w:rPr>
        <w:t>700</w:t>
      </w:r>
      <w:r>
        <w:rPr>
          <w:rFonts w:ascii="微软雅黑" w:hAnsi="微软雅黑" w:cs="Times New Roman" w:eastAsia="宋体"/>
          <w:color w:val="000000"/>
          <w:kern w:val="0"/>
          <w:sz w:val="24"/>
          <w:szCs w:val="24"/>
          <w:lang w:val="zh-CN"/>
        </w:rPr>
        <w:t>。</w:t>
      </w:r>
    </w:p>
    <w:p w14:paraId="724C2E12" w14:textId="77777777" w:rsidR="0007281D" w:rsidRDefault="0007281D" w:rsidP="0007281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相对寻址：相对寻址中形式地址加上</w:t>
      </w:r>
      <w:r>
        <w:rPr>
          <w:rFonts w:ascii="微软雅黑" w:hAnsi="微软雅黑" w:cs="Times New Roman" w:eastAsia="宋体"/>
          <w:color w:val="000000"/>
          <w:kern w:val="0"/>
          <w:sz w:val="24"/>
          <w:szCs w:val="24"/>
          <w:lang w:val="zh-CN"/>
        </w:rPr>
        <w:t>PC</w:t>
      </w:r>
      <w:r>
        <w:rPr>
          <w:rFonts w:ascii="微软雅黑" w:hAnsi="微软雅黑" w:cs="Times New Roman" w:eastAsia="宋体"/>
          <w:color w:val="000000"/>
          <w:kern w:val="0"/>
          <w:sz w:val="24"/>
          <w:szCs w:val="24"/>
          <w:lang w:val="zh-CN"/>
        </w:rPr>
        <w:t>的内容为有效地址，</w:t>
      </w:r>
      <w:r>
        <w:rPr>
          <w:rFonts w:ascii="微软雅黑" w:hAnsi="微软雅黑" w:cs="Times New Roman" w:eastAsia="宋体"/>
          <w:color w:val="000000"/>
          <w:kern w:val="0"/>
          <w:sz w:val="24"/>
          <w:szCs w:val="24"/>
          <w:lang w:val="zh-CN"/>
        </w:rPr>
        <w:t>PC</w:t>
      </w:r>
      <w:r>
        <w:rPr>
          <w:rFonts w:ascii="微软雅黑" w:hAnsi="微软雅黑" w:cs="Times New Roman" w:eastAsia="宋体"/>
          <w:color w:val="000000"/>
          <w:kern w:val="0"/>
          <w:sz w:val="24"/>
          <w:szCs w:val="24"/>
          <w:lang w:val="zh-CN"/>
        </w:rPr>
        <w:t>当前值为</w:t>
      </w:r>
      <w:r>
        <w:rPr>
          <w:rFonts w:ascii="微软雅黑" w:hAnsi="微软雅黑" w:cs="Times New Roman" w:eastAsia="宋体"/>
          <w:color w:val="000000"/>
          <w:kern w:val="0"/>
          <w:sz w:val="24"/>
          <w:szCs w:val="24"/>
          <w:lang w:val="zh-CN"/>
        </w:rPr>
        <w:t>200</w:t>
      </w:r>
      <w:r>
        <w:rPr>
          <w:rFonts w:ascii="微软雅黑" w:hAnsi="微软雅黑" w:cs="Times New Roman" w:eastAsia="宋体"/>
          <w:color w:val="000000"/>
          <w:kern w:val="0"/>
          <w:sz w:val="24"/>
          <w:szCs w:val="24"/>
          <w:lang w:val="zh-CN"/>
        </w:rPr>
        <w:t>，当取出一条指令后，变为</w:t>
      </w:r>
      <w:r>
        <w:rPr>
          <w:rFonts w:ascii="微软雅黑" w:hAnsi="微软雅黑" w:cs="Times New Roman" w:eastAsia="宋体"/>
          <w:color w:val="000000"/>
          <w:kern w:val="0"/>
          <w:sz w:val="24"/>
          <w:szCs w:val="24"/>
          <w:lang w:val="zh-CN"/>
        </w:rPr>
        <w:t>202</w:t>
      </w:r>
      <w:r>
        <w:rPr>
          <w:rFonts w:ascii="微软雅黑" w:hAnsi="微软雅黑" w:cs="Times New Roman" w:eastAsia="宋体"/>
          <w:color w:val="000000"/>
          <w:kern w:val="0"/>
          <w:sz w:val="24"/>
          <w:szCs w:val="24"/>
          <w:lang w:val="zh-CN"/>
        </w:rPr>
        <w:t>，故有效地址为</w:t>
      </w:r>
      <w:r>
        <w:rPr>
          <w:rFonts w:ascii="微软雅黑" w:hAnsi="微软雅黑" w:cs="Times New Roman" w:eastAsia="宋体"/>
          <w:color w:val="000000"/>
          <w:kern w:val="0"/>
          <w:sz w:val="24"/>
          <w:szCs w:val="24"/>
          <w:lang w:val="zh-CN"/>
        </w:rPr>
        <w:t>202+300-502</w:t>
      </w:r>
      <w:r>
        <w:rPr>
          <w:rFonts w:ascii="微软雅黑" w:hAnsi="微软雅黑" w:cs="Times New Roman" w:eastAsia="宋体"/>
          <w:color w:val="000000"/>
          <w:kern w:val="0"/>
          <w:sz w:val="24"/>
          <w:szCs w:val="24"/>
          <w:lang w:val="zh-CN"/>
        </w:rPr>
        <w:t>，地址为</w:t>
      </w:r>
      <w:r>
        <w:rPr>
          <w:rFonts w:ascii="微软雅黑" w:hAnsi="微软雅黑" w:cs="Times New Roman" w:eastAsia="宋体"/>
          <w:color w:val="000000"/>
          <w:kern w:val="0"/>
          <w:sz w:val="24"/>
          <w:szCs w:val="24"/>
          <w:lang w:val="zh-CN"/>
        </w:rPr>
        <w:t>502</w:t>
      </w:r>
      <w:r>
        <w:rPr>
          <w:rFonts w:ascii="微软雅黑" w:hAnsi="微软雅黑" w:cs="Times New Roman" w:eastAsia="宋体"/>
          <w:color w:val="000000"/>
          <w:kern w:val="0"/>
          <w:sz w:val="24"/>
          <w:szCs w:val="24"/>
          <w:lang w:val="zh-CN"/>
        </w:rPr>
        <w:t>对应的内容为</w:t>
      </w:r>
      <w:r>
        <w:rPr>
          <w:rFonts w:ascii="微软雅黑" w:hAnsi="微软雅黑" w:cs="Times New Roman" w:eastAsia="宋体"/>
          <w:color w:val="000000"/>
          <w:kern w:val="0"/>
          <w:sz w:val="24"/>
          <w:szCs w:val="24"/>
          <w:lang w:val="zh-CN"/>
        </w:rPr>
        <w:t>900</w:t>
      </w:r>
      <w:r>
        <w:rPr>
          <w:rFonts w:ascii="微软雅黑" w:hAnsi="微软雅黑" w:cs="Times New Roman" w:eastAsia="宋体"/>
          <w:color w:val="000000"/>
          <w:kern w:val="0"/>
          <w:sz w:val="24"/>
          <w:szCs w:val="24"/>
          <w:lang w:val="zh-CN"/>
        </w:rPr>
        <w:t>。</w:t>
      </w:r>
    </w:p>
    <w:p w14:paraId="6F9062BF" w14:textId="77777777" w:rsidR="0007281D" w:rsidRDefault="0007281D" w:rsidP="0007281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变址寻址：变址寻址的有效地址为形式地址加上变址寄存器的内容，因此有效地址为</w:t>
      </w:r>
      <w:r>
        <w:rPr>
          <w:rFonts w:ascii="微软雅黑" w:hAnsi="微软雅黑" w:cs="Times New Roman" w:eastAsia="宋体"/>
          <w:color w:val="000000"/>
          <w:kern w:val="0"/>
          <w:sz w:val="24"/>
          <w:szCs w:val="24"/>
          <w:lang w:val="zh-CN"/>
        </w:rPr>
        <w:t>100+300-400</w:t>
      </w:r>
      <w:r>
        <w:rPr>
          <w:rFonts w:ascii="微软雅黑" w:hAnsi="微软雅黑" w:cs="Times New Roman" w:eastAsia="宋体"/>
          <w:color w:val="000000"/>
          <w:kern w:val="0"/>
          <w:sz w:val="24"/>
          <w:szCs w:val="24"/>
          <w:lang w:val="zh-CN"/>
        </w:rPr>
        <w:t>，地址为</w:t>
      </w:r>
      <w:r>
        <w:rPr>
          <w:rFonts w:ascii="微软雅黑" w:hAnsi="微软雅黑" w:cs="Times New Roman" w:eastAsia="宋体"/>
          <w:color w:val="000000"/>
          <w:kern w:val="0"/>
          <w:sz w:val="24"/>
          <w:szCs w:val="24"/>
          <w:lang w:val="zh-CN"/>
        </w:rPr>
        <w:t>400</w:t>
      </w:r>
      <w:r>
        <w:rPr>
          <w:rFonts w:ascii="微软雅黑" w:hAnsi="微软雅黑" w:cs="Times New Roman" w:eastAsia="宋体"/>
          <w:color w:val="000000"/>
          <w:kern w:val="0"/>
          <w:sz w:val="24"/>
          <w:szCs w:val="24"/>
          <w:lang w:val="zh-CN"/>
        </w:rPr>
        <w:t>对应的内容为</w:t>
      </w:r>
      <w:r>
        <w:rPr>
          <w:rFonts w:ascii="微软雅黑" w:hAnsi="微软雅黑" w:cs="Times New Roman" w:eastAsia="宋体"/>
          <w:color w:val="000000"/>
          <w:kern w:val="0"/>
          <w:sz w:val="24"/>
          <w:szCs w:val="24"/>
          <w:lang w:val="zh-CN"/>
        </w:rPr>
        <w:t>700</w:t>
      </w:r>
      <w:r>
        <w:rPr>
          <w:rFonts w:ascii="微软雅黑" w:hAnsi="微软雅黑" w:cs="Times New Roman" w:eastAsia="宋体"/>
          <w:color w:val="000000"/>
          <w:kern w:val="0"/>
          <w:sz w:val="24"/>
          <w:szCs w:val="24"/>
          <w:lang w:val="zh-CN"/>
        </w:rPr>
        <w:t>。</w:t>
      </w:r>
    </w:p>
    <w:p w14:paraId="11291D1F" w14:textId="77777777" w:rsidR="0007281D" w:rsidRDefault="0007281D" w:rsidP="0007281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基址寻址：基址寻址的有效地址为形式地址加上基址寄存器的内容，因此有效地址为</w:t>
      </w:r>
      <w:r>
        <w:rPr>
          <w:rFonts w:ascii="微软雅黑" w:hAnsi="微软雅黑" w:cs="Times New Roman" w:eastAsia="宋体"/>
          <w:color w:val="000000"/>
          <w:kern w:val="0"/>
          <w:sz w:val="24"/>
          <w:szCs w:val="24"/>
          <w:lang w:val="zh-CN"/>
        </w:rPr>
        <w:t>200+300=500</w:t>
      </w:r>
      <w:r>
        <w:rPr>
          <w:rFonts w:ascii="微软雅黑" w:hAnsi="微软雅黑" w:cs="Times New Roman" w:eastAsia="宋体"/>
          <w:color w:val="000000"/>
          <w:kern w:val="0"/>
          <w:sz w:val="24"/>
          <w:szCs w:val="24"/>
          <w:lang w:val="zh-CN"/>
        </w:rPr>
        <w:t>，地址为</w:t>
      </w:r>
      <w:r>
        <w:rPr>
          <w:rFonts w:ascii="微软雅黑" w:hAnsi="微软雅黑" w:cs="Times New Roman" w:eastAsia="宋体"/>
          <w:color w:val="000000"/>
          <w:kern w:val="0"/>
          <w:sz w:val="24"/>
          <w:szCs w:val="24"/>
          <w:lang w:val="zh-CN"/>
        </w:rPr>
        <w:t>500</w:t>
      </w:r>
      <w:r>
        <w:rPr>
          <w:rFonts w:ascii="微软雅黑" w:hAnsi="微软雅黑" w:cs="Times New Roman" w:eastAsia="宋体"/>
          <w:color w:val="000000"/>
          <w:kern w:val="0"/>
          <w:sz w:val="24"/>
          <w:szCs w:val="24"/>
          <w:lang w:val="zh-CN"/>
        </w:rPr>
        <w:t>对应的内容为</w:t>
      </w:r>
      <w:r>
        <w:rPr>
          <w:rFonts w:ascii="微软雅黑" w:hAnsi="微软雅黑" w:cs="Times New Roman" w:eastAsia="宋体"/>
          <w:color w:val="000000"/>
          <w:kern w:val="0"/>
          <w:sz w:val="24"/>
          <w:szCs w:val="24"/>
          <w:lang w:val="zh-CN"/>
        </w:rPr>
        <w:t>600</w:t>
      </w:r>
      <w:r>
        <w:rPr>
          <w:rFonts w:ascii="微软雅黑" w:hAnsi="微软雅黑" w:cs="Times New Roman" w:eastAsia="宋体"/>
          <w:color w:val="000000"/>
          <w:kern w:val="0"/>
          <w:sz w:val="24"/>
          <w:szCs w:val="24"/>
          <w:lang w:val="zh-CN"/>
        </w:rPr>
        <w:t>。</w:t>
      </w:r>
    </w:p>
    <w:p w14:paraId="714ED8BE" w14:textId="77777777" w:rsidR="0007281D" w:rsidRDefault="0007281D" w:rsidP="0007281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先变址后间址：先变址，即先是形式地址加上变址寄存器的内容，即</w:t>
      </w:r>
      <w:r>
        <w:rPr>
          <w:rFonts w:ascii="微软雅黑" w:hAnsi="微软雅黑" w:cs="Times New Roman" w:eastAsia="宋体"/>
          <w:color w:val="000000"/>
          <w:kern w:val="0"/>
          <w:sz w:val="24"/>
          <w:szCs w:val="24"/>
          <w:lang w:val="zh-CN"/>
        </w:rPr>
        <w:t>400</w:t>
      </w:r>
      <w:r>
        <w:rPr>
          <w:rFonts w:ascii="微软雅黑" w:hAnsi="微软雅黑" w:cs="Times New Roman" w:eastAsia="宋体"/>
          <w:color w:val="000000"/>
          <w:kern w:val="0"/>
          <w:sz w:val="24"/>
          <w:szCs w:val="24"/>
          <w:lang w:val="zh-CN"/>
        </w:rPr>
        <w:t>；再间址，意思就是根据地址</w:t>
      </w:r>
      <w:r>
        <w:rPr>
          <w:rFonts w:ascii="微软雅黑" w:hAnsi="微软雅黑" w:cs="Times New Roman" w:eastAsia="宋体"/>
          <w:color w:val="000000"/>
          <w:kern w:val="0"/>
          <w:sz w:val="24"/>
          <w:szCs w:val="24"/>
          <w:lang w:val="zh-CN"/>
        </w:rPr>
        <w:t>400</w:t>
      </w:r>
      <w:r>
        <w:rPr>
          <w:rFonts w:ascii="微软雅黑" w:hAnsi="微软雅黑" w:cs="Times New Roman" w:eastAsia="宋体"/>
          <w:color w:val="000000"/>
          <w:kern w:val="0"/>
          <w:sz w:val="24"/>
          <w:szCs w:val="24"/>
          <w:lang w:val="zh-CN"/>
        </w:rPr>
        <w:t>找到内容才是有效地址。因此，先变址后间址的有效地址为</w:t>
      </w:r>
      <w:r>
        <w:rPr>
          <w:rFonts w:ascii="微软雅黑" w:hAnsi="微软雅黑" w:cs="Times New Roman" w:eastAsia="宋体"/>
          <w:color w:val="000000"/>
          <w:kern w:val="0"/>
          <w:sz w:val="24"/>
          <w:szCs w:val="24"/>
          <w:lang w:val="zh-CN"/>
        </w:rPr>
        <w:t>700</w:t>
      </w:r>
      <w:r>
        <w:rPr>
          <w:rFonts w:ascii="微软雅黑" w:hAnsi="微软雅黑" w:cs="Times New Roman" w:eastAsia="宋体"/>
          <w:color w:val="000000"/>
          <w:kern w:val="0"/>
          <w:sz w:val="24"/>
          <w:szCs w:val="24"/>
          <w:lang w:val="zh-CN"/>
        </w:rPr>
        <w:t>。地址为</w:t>
      </w:r>
      <w:r>
        <w:rPr>
          <w:rFonts w:ascii="微软雅黑" w:hAnsi="微软雅黑" w:cs="Times New Roman" w:eastAsia="宋体"/>
          <w:color w:val="000000"/>
          <w:kern w:val="0"/>
          <w:sz w:val="24"/>
          <w:szCs w:val="24"/>
          <w:lang w:val="zh-CN"/>
        </w:rPr>
        <w:t>700</w:t>
      </w:r>
      <w:r>
        <w:rPr>
          <w:rFonts w:ascii="微软雅黑" w:hAnsi="微软雅黑" w:cs="Times New Roman" w:eastAsia="宋体"/>
          <w:color w:val="000000"/>
          <w:kern w:val="0"/>
          <w:sz w:val="24"/>
          <w:szCs w:val="24"/>
          <w:lang w:val="zh-CN"/>
        </w:rPr>
        <w:t>对应的内容为</w:t>
      </w:r>
      <w:r>
        <w:rPr>
          <w:rFonts w:ascii="微软雅黑" w:hAnsi="微软雅黑" w:cs="Times New Roman" w:eastAsia="宋体"/>
          <w:color w:val="000000"/>
          <w:kern w:val="0"/>
          <w:sz w:val="24"/>
          <w:szCs w:val="24"/>
          <w:lang w:val="zh-CN"/>
        </w:rPr>
        <w:t>401</w:t>
      </w:r>
      <w:r>
        <w:rPr>
          <w:rFonts w:ascii="微软雅黑" w:hAnsi="微软雅黑" w:cs="Times New Roman" w:eastAsia="宋体"/>
          <w:color w:val="000000"/>
          <w:kern w:val="0"/>
          <w:sz w:val="24"/>
          <w:szCs w:val="24"/>
          <w:lang w:val="zh-CN"/>
        </w:rPr>
        <w:t>。</w:t>
      </w:r>
    </w:p>
    <w:p w14:paraId="78DDF0D9" w14:textId="77777777" w:rsidR="0007281D" w:rsidRDefault="0007281D" w:rsidP="0007281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先间址后变址：先间址，即先根据形式地址</w:t>
      </w:r>
      <w:r>
        <w:rPr>
          <w:rFonts w:ascii="微软雅黑" w:hAnsi="微软雅黑" w:cs="Times New Roman" w:eastAsia="宋体"/>
          <w:color w:val="000000"/>
          <w:kern w:val="0"/>
          <w:sz w:val="24"/>
          <w:szCs w:val="24"/>
          <w:lang w:val="zh-CN"/>
        </w:rPr>
        <w:t>300</w:t>
      </w:r>
      <w:r>
        <w:rPr>
          <w:rFonts w:ascii="微软雅黑" w:hAnsi="微软雅黑" w:cs="Times New Roman" w:eastAsia="宋体"/>
          <w:color w:val="000000"/>
          <w:kern w:val="0"/>
          <w:sz w:val="24"/>
          <w:szCs w:val="24"/>
          <w:lang w:val="zh-CN"/>
        </w:rPr>
        <w:t>找到间址的有效地址</w:t>
      </w:r>
      <w:r>
        <w:rPr>
          <w:rFonts w:ascii="微软雅黑" w:hAnsi="微软雅黑" w:cs="Times New Roman" w:eastAsia="宋体"/>
          <w:color w:val="000000"/>
          <w:kern w:val="0"/>
          <w:sz w:val="24"/>
          <w:szCs w:val="24"/>
          <w:lang w:val="zh-CN"/>
        </w:rPr>
        <w:t>400</w:t>
      </w:r>
      <w:r>
        <w:rPr>
          <w:rFonts w:ascii="微软雅黑" w:hAnsi="微软雅黑" w:cs="Times New Roman" w:eastAsia="宋体"/>
          <w:color w:val="000000"/>
          <w:kern w:val="0"/>
          <w:sz w:val="24"/>
          <w:szCs w:val="24"/>
          <w:lang w:val="zh-CN"/>
        </w:rPr>
        <w:t>：再变址，即</w:t>
      </w:r>
      <w:r>
        <w:rPr>
          <w:rFonts w:ascii="微软雅黑" w:hAnsi="微软雅黑" w:cs="Times New Roman" w:eastAsia="宋体"/>
          <w:color w:val="000000"/>
          <w:kern w:val="0"/>
          <w:sz w:val="24"/>
          <w:szCs w:val="24"/>
          <w:lang w:val="zh-CN"/>
        </w:rPr>
        <w:t>400</w:t>
      </w:r>
      <w:r>
        <w:rPr>
          <w:rFonts w:ascii="微软雅黑" w:hAnsi="微软雅黑" w:cs="Times New Roman" w:eastAsia="宋体"/>
          <w:color w:val="000000"/>
          <w:kern w:val="0"/>
          <w:sz w:val="24"/>
          <w:szCs w:val="24"/>
          <w:lang w:val="zh-CN"/>
        </w:rPr>
        <w:t>再加上变址寄存器的内容，也就是</w:t>
      </w:r>
      <w:r>
        <w:rPr>
          <w:rFonts w:ascii="微软雅黑" w:hAnsi="微软雅黑" w:cs="Times New Roman" w:eastAsia="宋体"/>
          <w:color w:val="000000"/>
          <w:kern w:val="0"/>
          <w:sz w:val="24"/>
          <w:szCs w:val="24"/>
          <w:lang w:val="zh-CN"/>
        </w:rPr>
        <w:t>400+100=500</w:t>
      </w:r>
      <w:r>
        <w:rPr>
          <w:rFonts w:ascii="微软雅黑" w:hAnsi="微软雅黑" w:cs="Times New Roman" w:eastAsia="宋体"/>
          <w:color w:val="000000"/>
          <w:kern w:val="0"/>
          <w:sz w:val="24"/>
          <w:szCs w:val="24"/>
          <w:lang w:val="zh-CN"/>
        </w:rPr>
        <w:t>，地址为</w:t>
      </w:r>
      <w:r>
        <w:rPr>
          <w:rFonts w:ascii="微软雅黑" w:hAnsi="微软雅黑" w:cs="Times New Roman" w:eastAsia="宋体"/>
          <w:color w:val="000000"/>
          <w:kern w:val="0"/>
          <w:sz w:val="24"/>
          <w:szCs w:val="24"/>
          <w:lang w:val="zh-CN"/>
        </w:rPr>
        <w:t>500</w:t>
      </w:r>
      <w:r>
        <w:rPr>
          <w:rFonts w:ascii="微软雅黑" w:hAnsi="微软雅黑" w:cs="Times New Roman" w:eastAsia="宋体"/>
          <w:color w:val="000000"/>
          <w:kern w:val="0"/>
          <w:sz w:val="24"/>
          <w:szCs w:val="24"/>
          <w:lang w:val="zh-CN"/>
        </w:rPr>
        <w:t>对应的内容为</w:t>
      </w:r>
      <w:r>
        <w:rPr>
          <w:rFonts w:ascii="微软雅黑" w:hAnsi="微软雅黑" w:cs="Times New Roman" w:eastAsia="宋体"/>
          <w:color w:val="000000"/>
          <w:kern w:val="0"/>
          <w:sz w:val="24"/>
          <w:szCs w:val="24"/>
          <w:lang w:val="zh-CN"/>
        </w:rPr>
        <w:t>600</w:t>
      </w:r>
      <w:r>
        <w:rPr>
          <w:rFonts w:ascii="微软雅黑" w:hAnsi="微软雅黑" w:cs="Times New Roman" w:eastAsia="宋体"/>
          <w:color w:val="000000"/>
          <w:kern w:val="0"/>
          <w:sz w:val="24"/>
          <w:szCs w:val="24"/>
          <w:lang w:val="zh-CN"/>
        </w:rPr>
        <w:t>。</w:t>
      </w:r>
    </w:p>
    <w:p w14:paraId="756DB089" w14:textId="21924A60" w:rsidR="0007281D" w:rsidRDefault="0007281D" w:rsidP="0007281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综上所述，补全后的表如下所示：</w:t>
      </w:r>
    </w:p>
    <w:p w14:paraId="4F064403" w14:textId="2943B7D3" w:rsidR="0023557D" w:rsidRDefault="0007281D">
      <w:r>
        <w:rPr>
          <w:rFonts w:ascii="微软雅黑" w:hAnsi="微软雅黑" w:eastAsia="宋体"/>
          <w:noProof/>
          <w:color w:val="000000"/>
        </w:rPr>
        <w:drawing>
          <wp:inline distT="0" distB="0" distL="0" distR="0" wp14:anchorId="5304EAEA" wp14:editId="5049C6A4">
            <wp:extent cx="6423025" cy="2340984"/>
            <wp:effectExtent l="0" t="0" r="0"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69119" cy="2357784"/>
                    </a:xfrm>
                    <a:prstGeom prst="rect">
                      <a:avLst/>
                    </a:prstGeom>
                    <a:noFill/>
                    <a:ln>
                      <a:noFill/>
                    </a:ln>
                  </pic:spPr>
                </pic:pic>
              </a:graphicData>
            </a:graphic>
          </wp:inline>
        </w:drawing>
      </w:r>
    </w:p>
    <w:p w14:paraId="25EFE555" w14:textId="77777777" w:rsidR="0049198F" w:rsidRDefault="0049198F"/>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